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73967" w14:textId="7839C618" w:rsidR="00093265" w:rsidRDefault="00E6785D">
      <w:pPr>
        <w:pStyle w:val="Title"/>
      </w:pPr>
      <w:r>
        <w:t>ReactJS – Hands-on Lab Exercises</w:t>
      </w:r>
    </w:p>
    <w:p w14:paraId="4981FDF5" w14:textId="7D5C9E43" w:rsidR="00093265" w:rsidRDefault="00E6785D">
      <w:pPr>
        <w:pStyle w:val="Heading1"/>
      </w:pPr>
      <w:r>
        <w:t xml:space="preserve">Exercise 1: </w:t>
      </w:r>
      <w:r w:rsidR="007E18B0">
        <w:t xml:space="preserve"> Create a new React Application with the name “</w:t>
      </w:r>
      <w:proofErr w:type="spellStart"/>
      <w:r w:rsidR="007E18B0">
        <w:t>myfirstreact</w:t>
      </w:r>
      <w:proofErr w:type="spellEnd"/>
      <w:r w:rsidR="007E18B0">
        <w:t>”, Run the application to print “welcome to the first session of React” as heading of that page.</w:t>
      </w:r>
    </w:p>
    <w:p w14:paraId="7E565E6C" w14:textId="1033665A" w:rsidR="007E18B0" w:rsidRPr="007E18B0" w:rsidRDefault="007E18B0" w:rsidP="007E18B0"/>
    <w:p w14:paraId="1AF87C2B" w14:textId="188F0145" w:rsidR="00093265" w:rsidRPr="00E6785D" w:rsidRDefault="00E6785D">
      <w:pPr>
        <w:rPr>
          <w:color w:val="1F497D" w:themeColor="text2"/>
        </w:rPr>
      </w:pPr>
      <w:r w:rsidRPr="00E6785D">
        <w:rPr>
          <w:color w:val="1F497D" w:themeColor="text2"/>
        </w:rPr>
        <w:t>Code:</w:t>
      </w:r>
    </w:p>
    <w:p w14:paraId="49C04122" w14:textId="25DF1A03" w:rsidR="00093265" w:rsidRPr="007E18B0" w:rsidRDefault="00E6785D">
      <w:pPr>
        <w:rPr>
          <w:rFonts w:ascii="Courier New" w:eastAsia="Courier New" w:hAnsi="Courier New"/>
          <w:sz w:val="20"/>
        </w:rPr>
      </w:pPr>
      <w:r>
        <w:rPr>
          <w:rFonts w:ascii="Courier New" w:eastAsia="Courier New" w:hAnsi="Courier New"/>
          <w:sz w:val="20"/>
        </w:rPr>
        <w:t xml:space="preserve">function </w:t>
      </w:r>
      <w:proofErr w:type="gramStart"/>
      <w:r>
        <w:rPr>
          <w:rFonts w:ascii="Courier New" w:eastAsia="Courier New" w:hAnsi="Courier New"/>
          <w:sz w:val="20"/>
        </w:rPr>
        <w:t>App(</w:t>
      </w:r>
      <w:proofErr w:type="gramEnd"/>
      <w:r>
        <w:rPr>
          <w:rFonts w:ascii="Courier New" w:eastAsia="Courier New" w:hAnsi="Courier New"/>
          <w:sz w:val="20"/>
        </w:rPr>
        <w:t>) {</w:t>
      </w:r>
      <w:r>
        <w:rPr>
          <w:rFonts w:ascii="Courier New" w:eastAsia="Courier New" w:hAnsi="Courier New"/>
          <w:sz w:val="20"/>
        </w:rPr>
        <w:br/>
        <w:t xml:space="preserve">  return </w:t>
      </w:r>
      <w:r w:rsidR="007E18B0">
        <w:rPr>
          <w:rFonts w:ascii="Courier New" w:eastAsia="Courier New" w:hAnsi="Courier New"/>
          <w:sz w:val="20"/>
        </w:rPr>
        <w:t>(</w:t>
      </w:r>
      <w:r>
        <w:rPr>
          <w:rFonts w:ascii="Courier New" w:eastAsia="Courier New" w:hAnsi="Courier New"/>
          <w:sz w:val="20"/>
        </w:rPr>
        <w:t>&lt;h1&gt;</w:t>
      </w:r>
      <w:r w:rsidR="007E18B0">
        <w:rPr>
          <w:rFonts w:ascii="Courier New" w:eastAsia="Courier New" w:hAnsi="Courier New"/>
          <w:sz w:val="20"/>
        </w:rPr>
        <w:t xml:space="preserve">Welcome the first session of React </w:t>
      </w:r>
      <w:r>
        <w:rPr>
          <w:rFonts w:ascii="Courier New" w:eastAsia="Courier New" w:hAnsi="Courier New"/>
          <w:sz w:val="20"/>
        </w:rPr>
        <w:t>&lt;/h1&gt;</w:t>
      </w:r>
      <w:r w:rsidR="007E18B0">
        <w:rPr>
          <w:rFonts w:ascii="Courier New" w:eastAsia="Courier New" w:hAnsi="Courier New"/>
          <w:sz w:val="20"/>
        </w:rPr>
        <w:t>)</w:t>
      </w:r>
      <w:r>
        <w:rPr>
          <w:rFonts w:ascii="Courier New" w:eastAsia="Courier New" w:hAnsi="Courier New"/>
          <w:sz w:val="20"/>
        </w:rPr>
        <w:t>;</w:t>
      </w:r>
      <w:r>
        <w:rPr>
          <w:rFonts w:ascii="Courier New" w:eastAsia="Courier New" w:hAnsi="Courier New"/>
          <w:sz w:val="20"/>
        </w:rPr>
        <w:br/>
        <w:t>}</w:t>
      </w:r>
      <w:r>
        <w:rPr>
          <w:rFonts w:ascii="Courier New" w:eastAsia="Courier New" w:hAnsi="Courier New"/>
          <w:sz w:val="20"/>
        </w:rPr>
        <w:br/>
      </w:r>
      <w:r>
        <w:rPr>
          <w:rFonts w:ascii="Courier New" w:eastAsia="Courier New" w:hAnsi="Courier New"/>
          <w:sz w:val="20"/>
        </w:rPr>
        <w:br/>
        <w:t>export default App;</w:t>
      </w:r>
    </w:p>
    <w:p w14:paraId="6F7E131A" w14:textId="6B3CB61F" w:rsidR="00093265" w:rsidRPr="00E6785D" w:rsidRDefault="00E6785D">
      <w:pPr>
        <w:rPr>
          <w:color w:val="1F497D" w:themeColor="text2"/>
        </w:rPr>
      </w:pPr>
      <w:r w:rsidRPr="00E6785D">
        <w:rPr>
          <w:color w:val="1F497D" w:themeColor="text2"/>
        </w:rPr>
        <w:t>Expected Output:</w:t>
      </w:r>
    </w:p>
    <w:p w14:paraId="07E66C2D" w14:textId="1EEA5121" w:rsidR="007E18B0" w:rsidRDefault="007E18B0">
      <w:pPr>
        <w:rPr>
          <w:rFonts w:ascii="Courier New" w:eastAsia="Courier New" w:hAnsi="Courier New"/>
          <w:sz w:val="20"/>
        </w:rPr>
      </w:pPr>
      <w:r>
        <w:rPr>
          <w:rFonts w:ascii="Courier New" w:eastAsia="Courier New" w:hAnsi="Courier New"/>
          <w:noProof/>
          <w:sz w:val="20"/>
        </w:rPr>
        <w:drawing>
          <wp:anchor distT="0" distB="0" distL="114300" distR="114300" simplePos="0" relativeHeight="251657216" behindDoc="0" locked="0" layoutInCell="1" allowOverlap="1" wp14:anchorId="6583AEFA" wp14:editId="5322E94A">
            <wp:simplePos x="0" y="0"/>
            <wp:positionH relativeFrom="column">
              <wp:posOffset>552450</wp:posOffset>
            </wp:positionH>
            <wp:positionV relativeFrom="paragraph">
              <wp:posOffset>11430</wp:posOffset>
            </wp:positionV>
            <wp:extent cx="4377070" cy="470535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4377070" cy="4705350"/>
                    </a:xfrm>
                    <a:prstGeom prst="rect">
                      <a:avLst/>
                    </a:prstGeom>
                  </pic:spPr>
                </pic:pic>
              </a:graphicData>
            </a:graphic>
            <wp14:sizeRelH relativeFrom="page">
              <wp14:pctWidth>0</wp14:pctWidth>
            </wp14:sizeRelH>
            <wp14:sizeRelV relativeFrom="page">
              <wp14:pctHeight>0</wp14:pctHeight>
            </wp14:sizeRelV>
          </wp:anchor>
        </w:drawing>
      </w:r>
    </w:p>
    <w:p w14:paraId="6ED8C711" w14:textId="257600F6" w:rsidR="007E18B0" w:rsidRDefault="007E18B0">
      <w:pPr>
        <w:rPr>
          <w:rFonts w:ascii="Courier New" w:eastAsia="Courier New" w:hAnsi="Courier New"/>
          <w:sz w:val="20"/>
        </w:rPr>
      </w:pPr>
    </w:p>
    <w:p w14:paraId="3C80889B" w14:textId="2A0574E2" w:rsidR="007E18B0" w:rsidRDefault="007E18B0">
      <w:pPr>
        <w:rPr>
          <w:rFonts w:ascii="Courier New" w:eastAsia="Courier New" w:hAnsi="Courier New"/>
          <w:sz w:val="20"/>
        </w:rPr>
      </w:pPr>
    </w:p>
    <w:p w14:paraId="2E61BC06" w14:textId="7676F550" w:rsidR="007E18B0" w:rsidRDefault="007E18B0">
      <w:pPr>
        <w:rPr>
          <w:rFonts w:ascii="Courier New" w:eastAsia="Courier New" w:hAnsi="Courier New"/>
          <w:sz w:val="20"/>
        </w:rPr>
      </w:pPr>
    </w:p>
    <w:p w14:paraId="4CADF4AC" w14:textId="48905901" w:rsidR="007E18B0" w:rsidRDefault="007E18B0">
      <w:pPr>
        <w:rPr>
          <w:rFonts w:ascii="Courier New" w:eastAsia="Courier New" w:hAnsi="Courier New"/>
          <w:sz w:val="20"/>
        </w:rPr>
      </w:pPr>
    </w:p>
    <w:p w14:paraId="64B35221" w14:textId="4E62A2DD" w:rsidR="007E18B0" w:rsidRDefault="007E18B0">
      <w:pPr>
        <w:rPr>
          <w:rFonts w:ascii="Courier New" w:eastAsia="Courier New" w:hAnsi="Courier New"/>
          <w:sz w:val="20"/>
        </w:rPr>
      </w:pPr>
    </w:p>
    <w:p w14:paraId="390EE12F" w14:textId="0AE1AD4E" w:rsidR="007E18B0" w:rsidRDefault="007E18B0">
      <w:pPr>
        <w:rPr>
          <w:rFonts w:ascii="Courier New" w:eastAsia="Courier New" w:hAnsi="Courier New"/>
          <w:sz w:val="20"/>
        </w:rPr>
      </w:pPr>
    </w:p>
    <w:p w14:paraId="0EC24C07" w14:textId="4EEB4EFB" w:rsidR="007E18B0" w:rsidRDefault="007E18B0">
      <w:pPr>
        <w:rPr>
          <w:rFonts w:ascii="Courier New" w:eastAsia="Courier New" w:hAnsi="Courier New"/>
          <w:sz w:val="20"/>
        </w:rPr>
      </w:pPr>
    </w:p>
    <w:p w14:paraId="3441D3FE" w14:textId="5C6E84D3" w:rsidR="007E18B0" w:rsidRDefault="007E18B0">
      <w:pPr>
        <w:rPr>
          <w:rFonts w:ascii="Courier New" w:eastAsia="Courier New" w:hAnsi="Courier New"/>
          <w:sz w:val="20"/>
        </w:rPr>
      </w:pPr>
    </w:p>
    <w:p w14:paraId="16EA6C6B" w14:textId="3A4E0F93" w:rsidR="007E18B0" w:rsidRDefault="007E18B0">
      <w:pPr>
        <w:rPr>
          <w:rFonts w:ascii="Courier New" w:eastAsia="Courier New" w:hAnsi="Courier New"/>
          <w:sz w:val="20"/>
        </w:rPr>
      </w:pPr>
    </w:p>
    <w:p w14:paraId="5FB857E9" w14:textId="3E1179DC" w:rsidR="007E18B0" w:rsidRDefault="007E18B0">
      <w:pPr>
        <w:rPr>
          <w:rFonts w:ascii="Courier New" w:eastAsia="Courier New" w:hAnsi="Courier New"/>
          <w:sz w:val="20"/>
        </w:rPr>
      </w:pPr>
    </w:p>
    <w:p w14:paraId="3F7CBC32" w14:textId="2F4CAABF" w:rsidR="007E18B0" w:rsidRDefault="007E18B0">
      <w:pPr>
        <w:rPr>
          <w:rFonts w:ascii="Courier New" w:eastAsia="Courier New" w:hAnsi="Courier New"/>
          <w:sz w:val="20"/>
        </w:rPr>
      </w:pPr>
    </w:p>
    <w:p w14:paraId="2B3F4066" w14:textId="349648D2" w:rsidR="007E18B0" w:rsidRDefault="007E18B0">
      <w:pPr>
        <w:rPr>
          <w:rFonts w:ascii="Courier New" w:eastAsia="Courier New" w:hAnsi="Courier New"/>
          <w:sz w:val="20"/>
        </w:rPr>
      </w:pPr>
    </w:p>
    <w:p w14:paraId="047469DF" w14:textId="010E51BA" w:rsidR="007E18B0" w:rsidRDefault="007E18B0">
      <w:pPr>
        <w:rPr>
          <w:rFonts w:ascii="Courier New" w:eastAsia="Courier New" w:hAnsi="Courier New"/>
          <w:sz w:val="20"/>
        </w:rPr>
      </w:pPr>
    </w:p>
    <w:p w14:paraId="1D620B83" w14:textId="77777777" w:rsidR="007E18B0" w:rsidRDefault="007E18B0"/>
    <w:p w14:paraId="77E9226E" w14:textId="55E4A567" w:rsidR="007E18B0" w:rsidRDefault="00E6785D" w:rsidP="007E18B0">
      <w:pPr>
        <w:pStyle w:val="Heading1"/>
      </w:pPr>
      <w:r>
        <w:lastRenderedPageBreak/>
        <w:t xml:space="preserve">Exercise 2: </w:t>
      </w:r>
      <w:r w:rsidR="007E18B0">
        <w:t xml:space="preserve">Create a react app for Student Management Portal named </w:t>
      </w:r>
      <w:proofErr w:type="spellStart"/>
      <w:r w:rsidR="007E18B0">
        <w:t>StudentApp</w:t>
      </w:r>
      <w:proofErr w:type="spellEnd"/>
      <w:r w:rsidR="007E18B0">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3FAA553B" w14:textId="77777777" w:rsidR="007E18B0" w:rsidRPr="007E18B0" w:rsidRDefault="007E18B0" w:rsidP="007E18B0">
      <w:pPr>
        <w:rPr>
          <w:b/>
          <w:bCs/>
          <w:color w:val="1F497D" w:themeColor="text2"/>
        </w:rPr>
      </w:pPr>
    </w:p>
    <w:p w14:paraId="3C145C05" w14:textId="04949918" w:rsidR="00093265" w:rsidRPr="007E18B0" w:rsidRDefault="00E6785D">
      <w:pPr>
        <w:rPr>
          <w:b/>
          <w:bCs/>
          <w:color w:val="1F497D" w:themeColor="text2"/>
        </w:rPr>
      </w:pPr>
      <w:r w:rsidRPr="007E18B0">
        <w:rPr>
          <w:b/>
          <w:bCs/>
          <w:color w:val="1F497D" w:themeColor="text2"/>
        </w:rPr>
        <w:t>Code:</w:t>
      </w:r>
    </w:p>
    <w:p w14:paraId="53C1ED55" w14:textId="29256C1F" w:rsidR="007E18B0" w:rsidRPr="00C31D71" w:rsidRDefault="007E18B0">
      <w:pPr>
        <w:rPr>
          <w:color w:val="1F497D" w:themeColor="text2"/>
        </w:rPr>
      </w:pPr>
      <w:r w:rsidRPr="00C31D71">
        <w:rPr>
          <w:color w:val="1F497D" w:themeColor="text2"/>
        </w:rPr>
        <w:t>Home.js:</w:t>
      </w:r>
    </w:p>
    <w:p w14:paraId="46CE1758" w14:textId="77777777" w:rsidR="00C31D71" w:rsidRPr="00C31D71" w:rsidRDefault="00C31D71" w:rsidP="00C31D71">
      <w:pPr>
        <w:rPr>
          <w:rFonts w:ascii="Courier New" w:eastAsia="Courier New" w:hAnsi="Courier New"/>
          <w:sz w:val="20"/>
        </w:rPr>
      </w:pPr>
      <w:r w:rsidRPr="00C31D71">
        <w:rPr>
          <w:rFonts w:ascii="Courier New" w:eastAsia="Courier New" w:hAnsi="Courier New"/>
          <w:sz w:val="20"/>
        </w:rPr>
        <w:t xml:space="preserve">import React, </w:t>
      </w:r>
      <w:proofErr w:type="gramStart"/>
      <w:r w:rsidRPr="00C31D71">
        <w:rPr>
          <w:rFonts w:ascii="Courier New" w:eastAsia="Courier New" w:hAnsi="Courier New"/>
          <w:sz w:val="20"/>
        </w:rPr>
        <w:t>{ Component</w:t>
      </w:r>
      <w:proofErr w:type="gramEnd"/>
      <w:r w:rsidRPr="00C31D71">
        <w:rPr>
          <w:rFonts w:ascii="Courier New" w:eastAsia="Courier New" w:hAnsi="Courier New"/>
          <w:sz w:val="20"/>
        </w:rPr>
        <w:t xml:space="preserve"> } from "react";</w:t>
      </w:r>
    </w:p>
    <w:p w14:paraId="6B6273DE" w14:textId="77777777" w:rsidR="00C31D71" w:rsidRPr="00C31D71" w:rsidRDefault="00C31D71" w:rsidP="00C31D71">
      <w:pPr>
        <w:rPr>
          <w:rFonts w:ascii="Courier New" w:eastAsia="Courier New" w:hAnsi="Courier New"/>
          <w:sz w:val="20"/>
        </w:rPr>
      </w:pPr>
    </w:p>
    <w:p w14:paraId="3B03F0E1" w14:textId="77777777" w:rsidR="00C31D71" w:rsidRPr="00C31D71" w:rsidRDefault="00C31D71" w:rsidP="00C31D71">
      <w:pPr>
        <w:rPr>
          <w:rFonts w:ascii="Courier New" w:eastAsia="Courier New" w:hAnsi="Courier New"/>
          <w:sz w:val="20"/>
        </w:rPr>
      </w:pPr>
      <w:r w:rsidRPr="00C31D71">
        <w:rPr>
          <w:rFonts w:ascii="Courier New" w:eastAsia="Courier New" w:hAnsi="Courier New"/>
          <w:sz w:val="20"/>
        </w:rPr>
        <w:t>export class Home extends Component {</w:t>
      </w:r>
    </w:p>
    <w:p w14:paraId="213CAA80" w14:textId="77777777" w:rsidR="00C31D71" w:rsidRPr="00C31D71" w:rsidRDefault="00C31D71" w:rsidP="00C31D71">
      <w:pPr>
        <w:rPr>
          <w:rFonts w:ascii="Courier New" w:eastAsia="Courier New" w:hAnsi="Courier New"/>
          <w:sz w:val="20"/>
        </w:rPr>
      </w:pPr>
      <w:r w:rsidRPr="00C31D71">
        <w:rPr>
          <w:rFonts w:ascii="Courier New" w:eastAsia="Courier New" w:hAnsi="Courier New"/>
          <w:sz w:val="20"/>
        </w:rPr>
        <w:t xml:space="preserve">    </w:t>
      </w:r>
      <w:proofErr w:type="gramStart"/>
      <w:r w:rsidRPr="00C31D71">
        <w:rPr>
          <w:rFonts w:ascii="Courier New" w:eastAsia="Courier New" w:hAnsi="Courier New"/>
          <w:sz w:val="20"/>
        </w:rPr>
        <w:t>render(</w:t>
      </w:r>
      <w:proofErr w:type="gramEnd"/>
      <w:r w:rsidRPr="00C31D71">
        <w:rPr>
          <w:rFonts w:ascii="Courier New" w:eastAsia="Courier New" w:hAnsi="Courier New"/>
          <w:sz w:val="20"/>
        </w:rPr>
        <w:t>) {</w:t>
      </w:r>
    </w:p>
    <w:p w14:paraId="2F65C445" w14:textId="77777777" w:rsidR="00C31D71" w:rsidRPr="00C31D71" w:rsidRDefault="00C31D71" w:rsidP="00C31D71">
      <w:pPr>
        <w:rPr>
          <w:rFonts w:ascii="Courier New" w:eastAsia="Courier New" w:hAnsi="Courier New"/>
          <w:sz w:val="20"/>
        </w:rPr>
      </w:pPr>
      <w:r w:rsidRPr="00C31D71">
        <w:rPr>
          <w:rFonts w:ascii="Courier New" w:eastAsia="Courier New" w:hAnsi="Courier New"/>
          <w:sz w:val="20"/>
        </w:rPr>
        <w:t xml:space="preserve">        return (</w:t>
      </w:r>
    </w:p>
    <w:p w14:paraId="6E2767C0" w14:textId="77777777" w:rsidR="00C31D71" w:rsidRPr="00C31D71" w:rsidRDefault="00C31D71" w:rsidP="00C31D71">
      <w:pPr>
        <w:rPr>
          <w:rFonts w:ascii="Courier New" w:eastAsia="Courier New" w:hAnsi="Courier New"/>
          <w:sz w:val="20"/>
        </w:rPr>
      </w:pPr>
      <w:r w:rsidRPr="00C31D71">
        <w:rPr>
          <w:rFonts w:ascii="Courier New" w:eastAsia="Courier New" w:hAnsi="Courier New"/>
          <w:sz w:val="20"/>
        </w:rPr>
        <w:t xml:space="preserve">            &lt;div&gt;</w:t>
      </w:r>
    </w:p>
    <w:p w14:paraId="78C42509" w14:textId="77777777" w:rsidR="00C31D71" w:rsidRPr="00C31D71" w:rsidRDefault="00C31D71" w:rsidP="00C31D71">
      <w:pPr>
        <w:rPr>
          <w:rFonts w:ascii="Courier New" w:eastAsia="Courier New" w:hAnsi="Courier New"/>
          <w:sz w:val="20"/>
        </w:rPr>
      </w:pPr>
      <w:r w:rsidRPr="00C31D71">
        <w:rPr>
          <w:rFonts w:ascii="Courier New" w:eastAsia="Courier New" w:hAnsi="Courier New"/>
          <w:sz w:val="20"/>
        </w:rPr>
        <w:t xml:space="preserve">                &lt;h3&gt;</w:t>
      </w:r>
    </w:p>
    <w:p w14:paraId="17CDC6E1" w14:textId="77777777" w:rsidR="00C31D71" w:rsidRPr="00C31D71" w:rsidRDefault="00C31D71" w:rsidP="00C31D71">
      <w:pPr>
        <w:rPr>
          <w:rFonts w:ascii="Courier New" w:eastAsia="Courier New" w:hAnsi="Courier New"/>
          <w:sz w:val="20"/>
        </w:rPr>
      </w:pPr>
      <w:r w:rsidRPr="00C31D71">
        <w:rPr>
          <w:rFonts w:ascii="Courier New" w:eastAsia="Courier New" w:hAnsi="Courier New"/>
          <w:sz w:val="20"/>
        </w:rPr>
        <w:t xml:space="preserve">                    Welcome to the Home Page of Student Management Portal</w:t>
      </w:r>
    </w:p>
    <w:p w14:paraId="4C535BE9" w14:textId="77777777" w:rsidR="00C31D71" w:rsidRPr="00C31D71" w:rsidRDefault="00C31D71" w:rsidP="00C31D71">
      <w:pPr>
        <w:rPr>
          <w:rFonts w:ascii="Courier New" w:eastAsia="Courier New" w:hAnsi="Courier New"/>
          <w:sz w:val="20"/>
        </w:rPr>
      </w:pPr>
      <w:r w:rsidRPr="00C31D71">
        <w:rPr>
          <w:rFonts w:ascii="Courier New" w:eastAsia="Courier New" w:hAnsi="Courier New"/>
          <w:sz w:val="20"/>
        </w:rPr>
        <w:t xml:space="preserve">                &lt;/h3&gt;</w:t>
      </w:r>
    </w:p>
    <w:p w14:paraId="34F9DFFF" w14:textId="77777777" w:rsidR="00C31D71" w:rsidRPr="00C31D71" w:rsidRDefault="00C31D71" w:rsidP="00C31D71">
      <w:pPr>
        <w:rPr>
          <w:rFonts w:ascii="Courier New" w:eastAsia="Courier New" w:hAnsi="Courier New"/>
          <w:sz w:val="20"/>
        </w:rPr>
      </w:pPr>
      <w:r w:rsidRPr="00C31D71">
        <w:rPr>
          <w:rFonts w:ascii="Courier New" w:eastAsia="Courier New" w:hAnsi="Courier New"/>
          <w:sz w:val="20"/>
        </w:rPr>
        <w:t xml:space="preserve">            &lt;/div&gt;</w:t>
      </w:r>
    </w:p>
    <w:p w14:paraId="7113181E" w14:textId="77777777" w:rsidR="00C31D71" w:rsidRPr="00C31D71" w:rsidRDefault="00C31D71" w:rsidP="00C31D71">
      <w:pPr>
        <w:rPr>
          <w:rFonts w:ascii="Courier New" w:eastAsia="Courier New" w:hAnsi="Courier New"/>
          <w:sz w:val="20"/>
        </w:rPr>
      </w:pPr>
      <w:r w:rsidRPr="00C31D71">
        <w:rPr>
          <w:rFonts w:ascii="Courier New" w:eastAsia="Courier New" w:hAnsi="Courier New"/>
          <w:sz w:val="20"/>
        </w:rPr>
        <w:t xml:space="preserve">        );</w:t>
      </w:r>
    </w:p>
    <w:p w14:paraId="049138FA" w14:textId="77777777" w:rsidR="00C31D71" w:rsidRPr="00C31D71" w:rsidRDefault="00C31D71" w:rsidP="00C31D71">
      <w:pPr>
        <w:rPr>
          <w:rFonts w:ascii="Courier New" w:eastAsia="Courier New" w:hAnsi="Courier New"/>
          <w:sz w:val="20"/>
        </w:rPr>
      </w:pPr>
      <w:r w:rsidRPr="00C31D71">
        <w:rPr>
          <w:rFonts w:ascii="Courier New" w:eastAsia="Courier New" w:hAnsi="Courier New"/>
          <w:sz w:val="20"/>
        </w:rPr>
        <w:t xml:space="preserve">    }</w:t>
      </w:r>
    </w:p>
    <w:p w14:paraId="54F1742D" w14:textId="77777777" w:rsidR="00C31D71" w:rsidRDefault="00C31D71" w:rsidP="00C31D71">
      <w:pPr>
        <w:rPr>
          <w:rFonts w:ascii="Courier New" w:eastAsia="Courier New" w:hAnsi="Courier New"/>
          <w:sz w:val="20"/>
        </w:rPr>
      </w:pPr>
      <w:r w:rsidRPr="00C31D71">
        <w:rPr>
          <w:rFonts w:ascii="Courier New" w:eastAsia="Courier New" w:hAnsi="Courier New"/>
          <w:sz w:val="20"/>
        </w:rPr>
        <w:t>}</w:t>
      </w:r>
    </w:p>
    <w:p w14:paraId="0C62A0A7" w14:textId="04CD598F" w:rsidR="00093265" w:rsidRDefault="00E6785D" w:rsidP="00C31D71">
      <w:pPr>
        <w:rPr>
          <w:rFonts w:ascii="Courier New" w:eastAsia="Courier New" w:hAnsi="Courier New"/>
          <w:sz w:val="20"/>
        </w:rPr>
      </w:pPr>
      <w:r>
        <w:rPr>
          <w:rFonts w:ascii="Courier New" w:eastAsia="Courier New" w:hAnsi="Courier New"/>
          <w:sz w:val="20"/>
        </w:rPr>
        <w:br/>
      </w:r>
      <w:r>
        <w:rPr>
          <w:rFonts w:ascii="Courier New" w:eastAsia="Courier New" w:hAnsi="Courier New"/>
          <w:sz w:val="20"/>
        </w:rPr>
        <w:br/>
      </w:r>
    </w:p>
    <w:p w14:paraId="0B71D7AB" w14:textId="296B6755" w:rsidR="007E18B0" w:rsidRDefault="007E18B0">
      <w:pPr>
        <w:rPr>
          <w:rFonts w:ascii="Courier New" w:eastAsia="Courier New" w:hAnsi="Courier New"/>
          <w:sz w:val="20"/>
        </w:rPr>
      </w:pPr>
    </w:p>
    <w:p w14:paraId="1867E1CD" w14:textId="644E389B" w:rsidR="007E18B0" w:rsidRDefault="007E18B0">
      <w:pPr>
        <w:rPr>
          <w:rFonts w:ascii="Courier New" w:eastAsia="Courier New" w:hAnsi="Courier New"/>
          <w:sz w:val="20"/>
        </w:rPr>
      </w:pPr>
    </w:p>
    <w:p w14:paraId="27DE88EC" w14:textId="2FF86C9D" w:rsidR="007E18B0" w:rsidRPr="00C31D71" w:rsidRDefault="00C31D71">
      <w:pPr>
        <w:rPr>
          <w:rFonts w:ascii="Courier New" w:eastAsia="Courier New" w:hAnsi="Courier New"/>
          <w:color w:val="1F497D" w:themeColor="text2"/>
          <w:sz w:val="20"/>
        </w:rPr>
      </w:pPr>
      <w:r w:rsidRPr="00C31D71">
        <w:rPr>
          <w:rFonts w:ascii="Courier New" w:eastAsia="Courier New" w:hAnsi="Courier New"/>
          <w:color w:val="1F497D" w:themeColor="text2"/>
          <w:sz w:val="20"/>
        </w:rPr>
        <w:lastRenderedPageBreak/>
        <w:t>About.js:</w:t>
      </w:r>
    </w:p>
    <w:p w14:paraId="09470770" w14:textId="77777777" w:rsidR="00C31D71" w:rsidRPr="00C31D71" w:rsidRDefault="00C31D71" w:rsidP="00C31D71">
      <w:pPr>
        <w:rPr>
          <w:rFonts w:ascii="Courier New" w:eastAsia="Courier New" w:hAnsi="Courier New"/>
          <w:sz w:val="20"/>
        </w:rPr>
      </w:pPr>
      <w:r w:rsidRPr="00C31D71">
        <w:rPr>
          <w:rFonts w:ascii="Courier New" w:eastAsia="Courier New" w:hAnsi="Courier New"/>
          <w:sz w:val="20"/>
        </w:rPr>
        <w:t xml:space="preserve">import React, </w:t>
      </w:r>
      <w:proofErr w:type="gramStart"/>
      <w:r w:rsidRPr="00C31D71">
        <w:rPr>
          <w:rFonts w:ascii="Courier New" w:eastAsia="Courier New" w:hAnsi="Courier New"/>
          <w:sz w:val="20"/>
        </w:rPr>
        <w:t>{ Component</w:t>
      </w:r>
      <w:proofErr w:type="gramEnd"/>
      <w:r w:rsidRPr="00C31D71">
        <w:rPr>
          <w:rFonts w:ascii="Courier New" w:eastAsia="Courier New" w:hAnsi="Courier New"/>
          <w:sz w:val="20"/>
        </w:rPr>
        <w:t xml:space="preserve"> } from "react";</w:t>
      </w:r>
    </w:p>
    <w:p w14:paraId="04F503DF" w14:textId="77777777" w:rsidR="00C31D71" w:rsidRPr="00C31D71" w:rsidRDefault="00C31D71" w:rsidP="00C31D71">
      <w:pPr>
        <w:rPr>
          <w:rFonts w:ascii="Courier New" w:eastAsia="Courier New" w:hAnsi="Courier New"/>
          <w:sz w:val="20"/>
        </w:rPr>
      </w:pPr>
    </w:p>
    <w:p w14:paraId="46A22D9F" w14:textId="77777777" w:rsidR="00C31D71" w:rsidRPr="00C31D71" w:rsidRDefault="00C31D71" w:rsidP="00C31D71">
      <w:pPr>
        <w:rPr>
          <w:rFonts w:ascii="Courier New" w:eastAsia="Courier New" w:hAnsi="Courier New"/>
          <w:sz w:val="20"/>
        </w:rPr>
      </w:pPr>
      <w:r w:rsidRPr="00C31D71">
        <w:rPr>
          <w:rFonts w:ascii="Courier New" w:eastAsia="Courier New" w:hAnsi="Courier New"/>
          <w:sz w:val="20"/>
        </w:rPr>
        <w:t>export class About extends Component {</w:t>
      </w:r>
    </w:p>
    <w:p w14:paraId="56BCFBA9" w14:textId="77777777" w:rsidR="00C31D71" w:rsidRPr="00C31D71" w:rsidRDefault="00C31D71" w:rsidP="00C31D71">
      <w:pPr>
        <w:rPr>
          <w:rFonts w:ascii="Courier New" w:eastAsia="Courier New" w:hAnsi="Courier New"/>
          <w:sz w:val="20"/>
        </w:rPr>
      </w:pPr>
      <w:r w:rsidRPr="00C31D71">
        <w:rPr>
          <w:rFonts w:ascii="Courier New" w:eastAsia="Courier New" w:hAnsi="Courier New"/>
          <w:sz w:val="20"/>
        </w:rPr>
        <w:t xml:space="preserve">    </w:t>
      </w:r>
      <w:proofErr w:type="gramStart"/>
      <w:r w:rsidRPr="00C31D71">
        <w:rPr>
          <w:rFonts w:ascii="Courier New" w:eastAsia="Courier New" w:hAnsi="Courier New"/>
          <w:sz w:val="20"/>
        </w:rPr>
        <w:t>render(</w:t>
      </w:r>
      <w:proofErr w:type="gramEnd"/>
      <w:r w:rsidRPr="00C31D71">
        <w:rPr>
          <w:rFonts w:ascii="Courier New" w:eastAsia="Courier New" w:hAnsi="Courier New"/>
          <w:sz w:val="20"/>
        </w:rPr>
        <w:t>) {</w:t>
      </w:r>
    </w:p>
    <w:p w14:paraId="2B0F6680" w14:textId="77777777" w:rsidR="00C31D71" w:rsidRPr="00C31D71" w:rsidRDefault="00C31D71" w:rsidP="00C31D71">
      <w:pPr>
        <w:rPr>
          <w:rFonts w:ascii="Courier New" w:eastAsia="Courier New" w:hAnsi="Courier New"/>
          <w:sz w:val="20"/>
        </w:rPr>
      </w:pPr>
      <w:r w:rsidRPr="00C31D71">
        <w:rPr>
          <w:rFonts w:ascii="Courier New" w:eastAsia="Courier New" w:hAnsi="Courier New"/>
          <w:sz w:val="20"/>
        </w:rPr>
        <w:t xml:space="preserve">        return (</w:t>
      </w:r>
    </w:p>
    <w:p w14:paraId="08DC09C1" w14:textId="77777777" w:rsidR="00C31D71" w:rsidRPr="00C31D71" w:rsidRDefault="00C31D71" w:rsidP="00C31D71">
      <w:pPr>
        <w:rPr>
          <w:rFonts w:ascii="Courier New" w:eastAsia="Courier New" w:hAnsi="Courier New"/>
          <w:sz w:val="20"/>
        </w:rPr>
      </w:pPr>
      <w:r w:rsidRPr="00C31D71">
        <w:rPr>
          <w:rFonts w:ascii="Courier New" w:eastAsia="Courier New" w:hAnsi="Courier New"/>
          <w:sz w:val="20"/>
        </w:rPr>
        <w:t xml:space="preserve">            &lt;div&gt;</w:t>
      </w:r>
    </w:p>
    <w:p w14:paraId="7C6EEF00" w14:textId="77777777" w:rsidR="00C31D71" w:rsidRPr="00C31D71" w:rsidRDefault="00C31D71" w:rsidP="00C31D71">
      <w:pPr>
        <w:rPr>
          <w:rFonts w:ascii="Courier New" w:eastAsia="Courier New" w:hAnsi="Courier New"/>
          <w:sz w:val="20"/>
        </w:rPr>
      </w:pPr>
      <w:r w:rsidRPr="00C31D71">
        <w:rPr>
          <w:rFonts w:ascii="Courier New" w:eastAsia="Courier New" w:hAnsi="Courier New"/>
          <w:sz w:val="20"/>
        </w:rPr>
        <w:t xml:space="preserve">                &lt;h3&gt;</w:t>
      </w:r>
    </w:p>
    <w:p w14:paraId="46D3D48D" w14:textId="77777777" w:rsidR="00C31D71" w:rsidRPr="00C31D71" w:rsidRDefault="00C31D71" w:rsidP="00C31D71">
      <w:pPr>
        <w:rPr>
          <w:rFonts w:ascii="Courier New" w:eastAsia="Courier New" w:hAnsi="Courier New"/>
          <w:sz w:val="20"/>
        </w:rPr>
      </w:pPr>
      <w:r w:rsidRPr="00C31D71">
        <w:rPr>
          <w:rFonts w:ascii="Courier New" w:eastAsia="Courier New" w:hAnsi="Courier New"/>
          <w:sz w:val="20"/>
        </w:rPr>
        <w:t xml:space="preserve">                    Welcome to the About Page of Student Management Portal</w:t>
      </w:r>
    </w:p>
    <w:p w14:paraId="478E014F" w14:textId="77777777" w:rsidR="00C31D71" w:rsidRPr="00C31D71" w:rsidRDefault="00C31D71" w:rsidP="00C31D71">
      <w:pPr>
        <w:rPr>
          <w:rFonts w:ascii="Courier New" w:eastAsia="Courier New" w:hAnsi="Courier New"/>
          <w:sz w:val="20"/>
        </w:rPr>
      </w:pPr>
      <w:r w:rsidRPr="00C31D71">
        <w:rPr>
          <w:rFonts w:ascii="Courier New" w:eastAsia="Courier New" w:hAnsi="Courier New"/>
          <w:sz w:val="20"/>
        </w:rPr>
        <w:t xml:space="preserve">                &lt;/h3&gt;</w:t>
      </w:r>
    </w:p>
    <w:p w14:paraId="2DD5169B" w14:textId="77777777" w:rsidR="00C31D71" w:rsidRPr="00C31D71" w:rsidRDefault="00C31D71" w:rsidP="00C31D71">
      <w:pPr>
        <w:rPr>
          <w:rFonts w:ascii="Courier New" w:eastAsia="Courier New" w:hAnsi="Courier New"/>
          <w:sz w:val="20"/>
        </w:rPr>
      </w:pPr>
      <w:r w:rsidRPr="00C31D71">
        <w:rPr>
          <w:rFonts w:ascii="Courier New" w:eastAsia="Courier New" w:hAnsi="Courier New"/>
          <w:sz w:val="20"/>
        </w:rPr>
        <w:t xml:space="preserve">            &lt;/div&gt;</w:t>
      </w:r>
    </w:p>
    <w:p w14:paraId="62D10928" w14:textId="77777777" w:rsidR="00C31D71" w:rsidRPr="00C31D71" w:rsidRDefault="00C31D71" w:rsidP="00C31D71">
      <w:pPr>
        <w:rPr>
          <w:rFonts w:ascii="Courier New" w:eastAsia="Courier New" w:hAnsi="Courier New"/>
          <w:sz w:val="20"/>
        </w:rPr>
      </w:pPr>
      <w:r w:rsidRPr="00C31D71">
        <w:rPr>
          <w:rFonts w:ascii="Courier New" w:eastAsia="Courier New" w:hAnsi="Courier New"/>
          <w:sz w:val="20"/>
        </w:rPr>
        <w:t xml:space="preserve">        );</w:t>
      </w:r>
    </w:p>
    <w:p w14:paraId="08591D00" w14:textId="77777777" w:rsidR="00C31D71" w:rsidRPr="00C31D71" w:rsidRDefault="00C31D71" w:rsidP="00C31D71">
      <w:pPr>
        <w:rPr>
          <w:rFonts w:ascii="Courier New" w:eastAsia="Courier New" w:hAnsi="Courier New"/>
          <w:sz w:val="20"/>
        </w:rPr>
      </w:pPr>
      <w:r w:rsidRPr="00C31D71">
        <w:rPr>
          <w:rFonts w:ascii="Courier New" w:eastAsia="Courier New" w:hAnsi="Courier New"/>
          <w:sz w:val="20"/>
        </w:rPr>
        <w:t xml:space="preserve">    }</w:t>
      </w:r>
    </w:p>
    <w:p w14:paraId="31485ABA" w14:textId="4BFCAE03" w:rsidR="007E18B0" w:rsidRDefault="00C31D71" w:rsidP="00C31D71">
      <w:pPr>
        <w:rPr>
          <w:rFonts w:ascii="Courier New" w:eastAsia="Courier New" w:hAnsi="Courier New"/>
          <w:sz w:val="20"/>
        </w:rPr>
      </w:pPr>
      <w:r w:rsidRPr="00C31D71">
        <w:rPr>
          <w:rFonts w:ascii="Courier New" w:eastAsia="Courier New" w:hAnsi="Courier New"/>
          <w:sz w:val="20"/>
        </w:rPr>
        <w:t>}</w:t>
      </w:r>
    </w:p>
    <w:p w14:paraId="37AC7571" w14:textId="6E224D69" w:rsidR="00C31D71" w:rsidRDefault="00C31D71" w:rsidP="00C31D71">
      <w:pPr>
        <w:rPr>
          <w:rFonts w:ascii="Courier New" w:eastAsia="Courier New" w:hAnsi="Courier New"/>
          <w:sz w:val="20"/>
        </w:rPr>
      </w:pPr>
    </w:p>
    <w:p w14:paraId="35009B6C" w14:textId="40AE6368" w:rsidR="00C31D71" w:rsidRPr="00C31D71" w:rsidRDefault="00C31D71" w:rsidP="00C31D71">
      <w:pPr>
        <w:rPr>
          <w:rFonts w:ascii="Courier New" w:eastAsia="Courier New" w:hAnsi="Courier New"/>
          <w:color w:val="1F497D" w:themeColor="text2"/>
          <w:sz w:val="20"/>
        </w:rPr>
      </w:pPr>
      <w:r w:rsidRPr="00C31D71">
        <w:rPr>
          <w:rFonts w:ascii="Courier New" w:eastAsia="Courier New" w:hAnsi="Courier New"/>
          <w:color w:val="1F497D" w:themeColor="text2"/>
          <w:sz w:val="20"/>
        </w:rPr>
        <w:t>Contact.js:</w:t>
      </w:r>
    </w:p>
    <w:p w14:paraId="4370F16A" w14:textId="5EEA5842" w:rsidR="007E18B0" w:rsidRDefault="007E18B0">
      <w:pPr>
        <w:rPr>
          <w:rFonts w:ascii="Courier New" w:eastAsia="Courier New" w:hAnsi="Courier New"/>
          <w:sz w:val="20"/>
        </w:rPr>
      </w:pPr>
    </w:p>
    <w:p w14:paraId="49A95B6E" w14:textId="77777777" w:rsidR="00C31D71" w:rsidRPr="00C31D71" w:rsidRDefault="00C31D71" w:rsidP="00C31D71">
      <w:pPr>
        <w:rPr>
          <w:rFonts w:ascii="Courier New" w:eastAsia="Courier New" w:hAnsi="Courier New"/>
          <w:sz w:val="20"/>
        </w:rPr>
      </w:pPr>
      <w:r w:rsidRPr="00C31D71">
        <w:rPr>
          <w:rFonts w:ascii="Courier New" w:eastAsia="Courier New" w:hAnsi="Courier New"/>
          <w:sz w:val="20"/>
        </w:rPr>
        <w:t xml:space="preserve">import React, </w:t>
      </w:r>
      <w:proofErr w:type="gramStart"/>
      <w:r w:rsidRPr="00C31D71">
        <w:rPr>
          <w:rFonts w:ascii="Courier New" w:eastAsia="Courier New" w:hAnsi="Courier New"/>
          <w:sz w:val="20"/>
        </w:rPr>
        <w:t>{ Component</w:t>
      </w:r>
      <w:proofErr w:type="gramEnd"/>
      <w:r w:rsidRPr="00C31D71">
        <w:rPr>
          <w:rFonts w:ascii="Courier New" w:eastAsia="Courier New" w:hAnsi="Courier New"/>
          <w:sz w:val="20"/>
        </w:rPr>
        <w:t xml:space="preserve"> } from "react";</w:t>
      </w:r>
    </w:p>
    <w:p w14:paraId="012571EB" w14:textId="77777777" w:rsidR="00C31D71" w:rsidRPr="00C31D71" w:rsidRDefault="00C31D71" w:rsidP="00C31D71">
      <w:pPr>
        <w:rPr>
          <w:rFonts w:ascii="Courier New" w:eastAsia="Courier New" w:hAnsi="Courier New"/>
          <w:sz w:val="20"/>
        </w:rPr>
      </w:pPr>
    </w:p>
    <w:p w14:paraId="148FE784" w14:textId="77777777" w:rsidR="00C31D71" w:rsidRPr="00C31D71" w:rsidRDefault="00C31D71" w:rsidP="00C31D71">
      <w:pPr>
        <w:rPr>
          <w:rFonts w:ascii="Courier New" w:eastAsia="Courier New" w:hAnsi="Courier New"/>
          <w:sz w:val="20"/>
        </w:rPr>
      </w:pPr>
      <w:r w:rsidRPr="00C31D71">
        <w:rPr>
          <w:rFonts w:ascii="Courier New" w:eastAsia="Courier New" w:hAnsi="Courier New"/>
          <w:sz w:val="20"/>
        </w:rPr>
        <w:t>export class Contact extends Component {</w:t>
      </w:r>
    </w:p>
    <w:p w14:paraId="6FB16DB2" w14:textId="77777777" w:rsidR="00C31D71" w:rsidRPr="00C31D71" w:rsidRDefault="00C31D71" w:rsidP="00C31D71">
      <w:pPr>
        <w:rPr>
          <w:rFonts w:ascii="Courier New" w:eastAsia="Courier New" w:hAnsi="Courier New"/>
          <w:sz w:val="20"/>
        </w:rPr>
      </w:pPr>
      <w:r w:rsidRPr="00C31D71">
        <w:rPr>
          <w:rFonts w:ascii="Courier New" w:eastAsia="Courier New" w:hAnsi="Courier New"/>
          <w:sz w:val="20"/>
        </w:rPr>
        <w:t xml:space="preserve">    </w:t>
      </w:r>
      <w:proofErr w:type="gramStart"/>
      <w:r w:rsidRPr="00C31D71">
        <w:rPr>
          <w:rFonts w:ascii="Courier New" w:eastAsia="Courier New" w:hAnsi="Courier New"/>
          <w:sz w:val="20"/>
        </w:rPr>
        <w:t>render(</w:t>
      </w:r>
      <w:proofErr w:type="gramEnd"/>
      <w:r w:rsidRPr="00C31D71">
        <w:rPr>
          <w:rFonts w:ascii="Courier New" w:eastAsia="Courier New" w:hAnsi="Courier New"/>
          <w:sz w:val="20"/>
        </w:rPr>
        <w:t>) {</w:t>
      </w:r>
    </w:p>
    <w:p w14:paraId="04CA3A98" w14:textId="77777777" w:rsidR="00C31D71" w:rsidRPr="00C31D71" w:rsidRDefault="00C31D71" w:rsidP="00C31D71">
      <w:pPr>
        <w:rPr>
          <w:rFonts w:ascii="Courier New" w:eastAsia="Courier New" w:hAnsi="Courier New"/>
          <w:sz w:val="20"/>
        </w:rPr>
      </w:pPr>
      <w:r w:rsidRPr="00C31D71">
        <w:rPr>
          <w:rFonts w:ascii="Courier New" w:eastAsia="Courier New" w:hAnsi="Courier New"/>
          <w:sz w:val="20"/>
        </w:rPr>
        <w:t xml:space="preserve">        return (</w:t>
      </w:r>
    </w:p>
    <w:p w14:paraId="5D368AE5" w14:textId="77777777" w:rsidR="00C31D71" w:rsidRPr="00C31D71" w:rsidRDefault="00C31D71" w:rsidP="00C31D71">
      <w:pPr>
        <w:rPr>
          <w:rFonts w:ascii="Courier New" w:eastAsia="Courier New" w:hAnsi="Courier New"/>
          <w:sz w:val="20"/>
        </w:rPr>
      </w:pPr>
      <w:r w:rsidRPr="00C31D71">
        <w:rPr>
          <w:rFonts w:ascii="Courier New" w:eastAsia="Courier New" w:hAnsi="Courier New"/>
          <w:sz w:val="20"/>
        </w:rPr>
        <w:t xml:space="preserve">            &lt;div&gt;</w:t>
      </w:r>
    </w:p>
    <w:p w14:paraId="107B5D71" w14:textId="77777777" w:rsidR="00C31D71" w:rsidRPr="00C31D71" w:rsidRDefault="00C31D71" w:rsidP="00C31D71">
      <w:pPr>
        <w:rPr>
          <w:rFonts w:ascii="Courier New" w:eastAsia="Courier New" w:hAnsi="Courier New"/>
          <w:sz w:val="20"/>
        </w:rPr>
      </w:pPr>
      <w:r w:rsidRPr="00C31D71">
        <w:rPr>
          <w:rFonts w:ascii="Courier New" w:eastAsia="Courier New" w:hAnsi="Courier New"/>
          <w:sz w:val="20"/>
        </w:rPr>
        <w:t xml:space="preserve">                &lt;h3&gt;</w:t>
      </w:r>
    </w:p>
    <w:p w14:paraId="67BC8141" w14:textId="77777777" w:rsidR="00C31D71" w:rsidRPr="00C31D71" w:rsidRDefault="00C31D71" w:rsidP="00C31D71">
      <w:pPr>
        <w:rPr>
          <w:rFonts w:ascii="Courier New" w:eastAsia="Courier New" w:hAnsi="Courier New"/>
          <w:sz w:val="20"/>
        </w:rPr>
      </w:pPr>
      <w:r w:rsidRPr="00C31D71">
        <w:rPr>
          <w:rFonts w:ascii="Courier New" w:eastAsia="Courier New" w:hAnsi="Courier New"/>
          <w:sz w:val="20"/>
        </w:rPr>
        <w:t xml:space="preserve">                    Welcome to the Contact Page of Student Management Portal</w:t>
      </w:r>
    </w:p>
    <w:p w14:paraId="45B78636" w14:textId="77777777" w:rsidR="00C31D71" w:rsidRPr="00C31D71" w:rsidRDefault="00C31D71" w:rsidP="00C31D71">
      <w:pPr>
        <w:rPr>
          <w:rFonts w:ascii="Courier New" w:eastAsia="Courier New" w:hAnsi="Courier New"/>
          <w:sz w:val="20"/>
        </w:rPr>
      </w:pPr>
      <w:r w:rsidRPr="00C31D71">
        <w:rPr>
          <w:rFonts w:ascii="Courier New" w:eastAsia="Courier New" w:hAnsi="Courier New"/>
          <w:sz w:val="20"/>
        </w:rPr>
        <w:t xml:space="preserve">                &lt;/h3&gt;</w:t>
      </w:r>
    </w:p>
    <w:p w14:paraId="2CA4992A" w14:textId="77777777" w:rsidR="00C31D71" w:rsidRPr="00C31D71" w:rsidRDefault="00C31D71" w:rsidP="00C31D71">
      <w:pPr>
        <w:rPr>
          <w:rFonts w:ascii="Courier New" w:eastAsia="Courier New" w:hAnsi="Courier New"/>
          <w:sz w:val="20"/>
        </w:rPr>
      </w:pPr>
      <w:r w:rsidRPr="00C31D71">
        <w:rPr>
          <w:rFonts w:ascii="Courier New" w:eastAsia="Courier New" w:hAnsi="Courier New"/>
          <w:sz w:val="20"/>
        </w:rPr>
        <w:t xml:space="preserve">            &lt;/div&gt;</w:t>
      </w:r>
    </w:p>
    <w:p w14:paraId="4194A80A" w14:textId="77777777" w:rsidR="00C31D71" w:rsidRPr="00C31D71" w:rsidRDefault="00C31D71" w:rsidP="00C31D71">
      <w:pPr>
        <w:rPr>
          <w:rFonts w:ascii="Courier New" w:eastAsia="Courier New" w:hAnsi="Courier New"/>
          <w:sz w:val="20"/>
        </w:rPr>
      </w:pPr>
      <w:r w:rsidRPr="00C31D71">
        <w:rPr>
          <w:rFonts w:ascii="Courier New" w:eastAsia="Courier New" w:hAnsi="Courier New"/>
          <w:sz w:val="20"/>
        </w:rPr>
        <w:lastRenderedPageBreak/>
        <w:t xml:space="preserve">        );</w:t>
      </w:r>
    </w:p>
    <w:p w14:paraId="7EFF61EB" w14:textId="77777777" w:rsidR="00C31D71" w:rsidRPr="00C31D71" w:rsidRDefault="00C31D71" w:rsidP="00C31D71">
      <w:pPr>
        <w:rPr>
          <w:rFonts w:ascii="Courier New" w:eastAsia="Courier New" w:hAnsi="Courier New"/>
          <w:sz w:val="20"/>
        </w:rPr>
      </w:pPr>
      <w:r w:rsidRPr="00C31D71">
        <w:rPr>
          <w:rFonts w:ascii="Courier New" w:eastAsia="Courier New" w:hAnsi="Courier New"/>
          <w:sz w:val="20"/>
        </w:rPr>
        <w:t xml:space="preserve">    }</w:t>
      </w:r>
    </w:p>
    <w:p w14:paraId="5F48B344" w14:textId="433BE539" w:rsidR="007E18B0" w:rsidRDefault="00C31D71" w:rsidP="00C31D71">
      <w:pPr>
        <w:rPr>
          <w:rFonts w:ascii="Courier New" w:eastAsia="Courier New" w:hAnsi="Courier New"/>
          <w:sz w:val="20"/>
        </w:rPr>
      </w:pPr>
      <w:r w:rsidRPr="00C31D71">
        <w:rPr>
          <w:rFonts w:ascii="Courier New" w:eastAsia="Courier New" w:hAnsi="Courier New"/>
          <w:sz w:val="20"/>
        </w:rPr>
        <w:t>}</w:t>
      </w:r>
    </w:p>
    <w:p w14:paraId="6BD58C2D" w14:textId="7A6F9DB2" w:rsidR="00C31D71" w:rsidRDefault="00C31D71" w:rsidP="00C31D71">
      <w:pPr>
        <w:rPr>
          <w:rFonts w:ascii="Courier New" w:eastAsia="Courier New" w:hAnsi="Courier New"/>
          <w:sz w:val="20"/>
        </w:rPr>
      </w:pPr>
    </w:p>
    <w:p w14:paraId="27019F8A" w14:textId="636D36FE" w:rsidR="00C31D71" w:rsidRPr="00C31D71" w:rsidRDefault="00C31D71" w:rsidP="00C31D71">
      <w:pPr>
        <w:rPr>
          <w:rFonts w:ascii="Courier New" w:eastAsia="Courier New" w:hAnsi="Courier New"/>
          <w:color w:val="1F497D" w:themeColor="text2"/>
          <w:sz w:val="20"/>
        </w:rPr>
      </w:pPr>
      <w:r w:rsidRPr="00C31D71">
        <w:rPr>
          <w:rFonts w:ascii="Courier New" w:eastAsia="Courier New" w:hAnsi="Courier New"/>
          <w:color w:val="1F497D" w:themeColor="text2"/>
          <w:sz w:val="20"/>
        </w:rPr>
        <w:t>App.js:</w:t>
      </w:r>
    </w:p>
    <w:p w14:paraId="1E6F79E8" w14:textId="77777777" w:rsidR="00C31D71" w:rsidRPr="00C31D71" w:rsidRDefault="00C31D71" w:rsidP="00C31D71">
      <w:pPr>
        <w:rPr>
          <w:rFonts w:ascii="Courier New" w:eastAsia="Courier New" w:hAnsi="Courier New"/>
          <w:sz w:val="20"/>
        </w:rPr>
      </w:pPr>
      <w:r w:rsidRPr="00C31D71">
        <w:rPr>
          <w:rFonts w:ascii="Courier New" w:eastAsia="Courier New" w:hAnsi="Courier New"/>
          <w:sz w:val="20"/>
        </w:rPr>
        <w:t>import logo from './</w:t>
      </w:r>
      <w:proofErr w:type="spellStart"/>
      <w:r w:rsidRPr="00C31D71">
        <w:rPr>
          <w:rFonts w:ascii="Courier New" w:eastAsia="Courier New" w:hAnsi="Courier New"/>
          <w:sz w:val="20"/>
        </w:rPr>
        <w:t>logo.svg</w:t>
      </w:r>
      <w:proofErr w:type="spellEnd"/>
      <w:r w:rsidRPr="00C31D71">
        <w:rPr>
          <w:rFonts w:ascii="Courier New" w:eastAsia="Courier New" w:hAnsi="Courier New"/>
          <w:sz w:val="20"/>
        </w:rPr>
        <w:t>';</w:t>
      </w:r>
    </w:p>
    <w:p w14:paraId="35A46F3B" w14:textId="77777777" w:rsidR="00C31D71" w:rsidRPr="00C31D71" w:rsidRDefault="00C31D71" w:rsidP="00C31D71">
      <w:pPr>
        <w:rPr>
          <w:rFonts w:ascii="Courier New" w:eastAsia="Courier New" w:hAnsi="Courier New"/>
          <w:sz w:val="20"/>
        </w:rPr>
      </w:pPr>
      <w:r w:rsidRPr="00C31D71">
        <w:rPr>
          <w:rFonts w:ascii="Courier New" w:eastAsia="Courier New" w:hAnsi="Courier New"/>
          <w:sz w:val="20"/>
        </w:rPr>
        <w:t>import './App.css';</w:t>
      </w:r>
    </w:p>
    <w:p w14:paraId="004BFBE3" w14:textId="77777777" w:rsidR="00C31D71" w:rsidRPr="00C31D71" w:rsidRDefault="00C31D71" w:rsidP="00C31D71">
      <w:pPr>
        <w:rPr>
          <w:rFonts w:ascii="Courier New" w:eastAsia="Courier New" w:hAnsi="Courier New"/>
          <w:sz w:val="20"/>
        </w:rPr>
      </w:pPr>
      <w:r w:rsidRPr="00C31D71">
        <w:rPr>
          <w:rFonts w:ascii="Courier New" w:eastAsia="Courier New" w:hAnsi="Courier New"/>
          <w:sz w:val="20"/>
        </w:rPr>
        <w:t xml:space="preserve">import </w:t>
      </w:r>
      <w:proofErr w:type="gramStart"/>
      <w:r w:rsidRPr="00C31D71">
        <w:rPr>
          <w:rFonts w:ascii="Courier New" w:eastAsia="Courier New" w:hAnsi="Courier New"/>
          <w:sz w:val="20"/>
        </w:rPr>
        <w:t>{ Home</w:t>
      </w:r>
      <w:proofErr w:type="gramEnd"/>
      <w:r w:rsidRPr="00C31D71">
        <w:rPr>
          <w:rFonts w:ascii="Courier New" w:eastAsia="Courier New" w:hAnsi="Courier New"/>
          <w:sz w:val="20"/>
        </w:rPr>
        <w:t xml:space="preserve"> } from './Components/Home';</w:t>
      </w:r>
    </w:p>
    <w:p w14:paraId="7E0AD195" w14:textId="77777777" w:rsidR="00C31D71" w:rsidRPr="00C31D71" w:rsidRDefault="00C31D71" w:rsidP="00C31D71">
      <w:pPr>
        <w:rPr>
          <w:rFonts w:ascii="Courier New" w:eastAsia="Courier New" w:hAnsi="Courier New"/>
          <w:sz w:val="20"/>
        </w:rPr>
      </w:pPr>
      <w:r w:rsidRPr="00C31D71">
        <w:rPr>
          <w:rFonts w:ascii="Courier New" w:eastAsia="Courier New" w:hAnsi="Courier New"/>
          <w:sz w:val="20"/>
        </w:rPr>
        <w:t xml:space="preserve">import </w:t>
      </w:r>
      <w:proofErr w:type="gramStart"/>
      <w:r w:rsidRPr="00C31D71">
        <w:rPr>
          <w:rFonts w:ascii="Courier New" w:eastAsia="Courier New" w:hAnsi="Courier New"/>
          <w:sz w:val="20"/>
        </w:rPr>
        <w:t>{ About</w:t>
      </w:r>
      <w:proofErr w:type="gramEnd"/>
      <w:r w:rsidRPr="00C31D71">
        <w:rPr>
          <w:rFonts w:ascii="Courier New" w:eastAsia="Courier New" w:hAnsi="Courier New"/>
          <w:sz w:val="20"/>
        </w:rPr>
        <w:t xml:space="preserve"> } from './Components/About';</w:t>
      </w:r>
    </w:p>
    <w:p w14:paraId="00174216" w14:textId="77777777" w:rsidR="00C31D71" w:rsidRPr="00C31D71" w:rsidRDefault="00C31D71" w:rsidP="00C31D71">
      <w:pPr>
        <w:rPr>
          <w:rFonts w:ascii="Courier New" w:eastAsia="Courier New" w:hAnsi="Courier New"/>
          <w:sz w:val="20"/>
        </w:rPr>
      </w:pPr>
      <w:r w:rsidRPr="00C31D71">
        <w:rPr>
          <w:rFonts w:ascii="Courier New" w:eastAsia="Courier New" w:hAnsi="Courier New"/>
          <w:sz w:val="20"/>
        </w:rPr>
        <w:t xml:space="preserve">import </w:t>
      </w:r>
      <w:proofErr w:type="gramStart"/>
      <w:r w:rsidRPr="00C31D71">
        <w:rPr>
          <w:rFonts w:ascii="Courier New" w:eastAsia="Courier New" w:hAnsi="Courier New"/>
          <w:sz w:val="20"/>
        </w:rPr>
        <w:t>{ Contact</w:t>
      </w:r>
      <w:proofErr w:type="gramEnd"/>
      <w:r w:rsidRPr="00C31D71">
        <w:rPr>
          <w:rFonts w:ascii="Courier New" w:eastAsia="Courier New" w:hAnsi="Courier New"/>
          <w:sz w:val="20"/>
        </w:rPr>
        <w:t xml:space="preserve"> } from './Components/Contact';</w:t>
      </w:r>
    </w:p>
    <w:p w14:paraId="174EF8B9" w14:textId="77777777" w:rsidR="00C31D71" w:rsidRPr="00C31D71" w:rsidRDefault="00C31D71" w:rsidP="00C31D71">
      <w:pPr>
        <w:rPr>
          <w:rFonts w:ascii="Courier New" w:eastAsia="Courier New" w:hAnsi="Courier New"/>
          <w:sz w:val="20"/>
        </w:rPr>
      </w:pPr>
    </w:p>
    <w:p w14:paraId="4BA8838F" w14:textId="77777777" w:rsidR="00C31D71" w:rsidRPr="00C31D71" w:rsidRDefault="00C31D71" w:rsidP="00C31D71">
      <w:pPr>
        <w:rPr>
          <w:rFonts w:ascii="Courier New" w:eastAsia="Courier New" w:hAnsi="Courier New"/>
          <w:sz w:val="20"/>
        </w:rPr>
      </w:pPr>
      <w:r w:rsidRPr="00C31D71">
        <w:rPr>
          <w:rFonts w:ascii="Courier New" w:eastAsia="Courier New" w:hAnsi="Courier New"/>
          <w:sz w:val="20"/>
        </w:rPr>
        <w:t xml:space="preserve">function </w:t>
      </w:r>
      <w:proofErr w:type="gramStart"/>
      <w:r w:rsidRPr="00C31D71">
        <w:rPr>
          <w:rFonts w:ascii="Courier New" w:eastAsia="Courier New" w:hAnsi="Courier New"/>
          <w:sz w:val="20"/>
        </w:rPr>
        <w:t>App(</w:t>
      </w:r>
      <w:proofErr w:type="gramEnd"/>
      <w:r w:rsidRPr="00C31D71">
        <w:rPr>
          <w:rFonts w:ascii="Courier New" w:eastAsia="Courier New" w:hAnsi="Courier New"/>
          <w:sz w:val="20"/>
        </w:rPr>
        <w:t>) {</w:t>
      </w:r>
    </w:p>
    <w:p w14:paraId="1ACBEED8" w14:textId="77777777" w:rsidR="00C31D71" w:rsidRPr="00C31D71" w:rsidRDefault="00C31D71" w:rsidP="00C31D71">
      <w:pPr>
        <w:rPr>
          <w:rFonts w:ascii="Courier New" w:eastAsia="Courier New" w:hAnsi="Courier New"/>
          <w:sz w:val="20"/>
        </w:rPr>
      </w:pPr>
      <w:r w:rsidRPr="00C31D71">
        <w:rPr>
          <w:rFonts w:ascii="Courier New" w:eastAsia="Courier New" w:hAnsi="Courier New"/>
          <w:sz w:val="20"/>
        </w:rPr>
        <w:t xml:space="preserve">    return (</w:t>
      </w:r>
    </w:p>
    <w:p w14:paraId="1C969955" w14:textId="77777777" w:rsidR="00C31D71" w:rsidRPr="00C31D71" w:rsidRDefault="00C31D71" w:rsidP="00C31D71">
      <w:pPr>
        <w:rPr>
          <w:rFonts w:ascii="Courier New" w:eastAsia="Courier New" w:hAnsi="Courier New"/>
          <w:sz w:val="20"/>
        </w:rPr>
      </w:pPr>
      <w:r w:rsidRPr="00C31D71">
        <w:rPr>
          <w:rFonts w:ascii="Courier New" w:eastAsia="Courier New" w:hAnsi="Courier New"/>
          <w:sz w:val="20"/>
        </w:rPr>
        <w:t xml:space="preserve">        &lt;div </w:t>
      </w:r>
      <w:proofErr w:type="spellStart"/>
      <w:r w:rsidRPr="00C31D71">
        <w:rPr>
          <w:rFonts w:ascii="Courier New" w:eastAsia="Courier New" w:hAnsi="Courier New"/>
          <w:sz w:val="20"/>
        </w:rPr>
        <w:t>className</w:t>
      </w:r>
      <w:proofErr w:type="spellEnd"/>
      <w:r w:rsidRPr="00C31D71">
        <w:rPr>
          <w:rFonts w:ascii="Courier New" w:eastAsia="Courier New" w:hAnsi="Courier New"/>
          <w:sz w:val="20"/>
        </w:rPr>
        <w:t>="container"&gt;</w:t>
      </w:r>
    </w:p>
    <w:p w14:paraId="58850295" w14:textId="77777777" w:rsidR="00C31D71" w:rsidRPr="00C31D71" w:rsidRDefault="00C31D71" w:rsidP="00C31D71">
      <w:pPr>
        <w:rPr>
          <w:rFonts w:ascii="Courier New" w:eastAsia="Courier New" w:hAnsi="Courier New"/>
          <w:sz w:val="20"/>
        </w:rPr>
      </w:pPr>
      <w:r w:rsidRPr="00C31D71">
        <w:rPr>
          <w:rFonts w:ascii="Courier New" w:eastAsia="Courier New" w:hAnsi="Courier New"/>
          <w:sz w:val="20"/>
        </w:rPr>
        <w:t xml:space="preserve">            &lt;Home /&gt;</w:t>
      </w:r>
    </w:p>
    <w:p w14:paraId="01C0EA85" w14:textId="77777777" w:rsidR="00C31D71" w:rsidRPr="00C31D71" w:rsidRDefault="00C31D71" w:rsidP="00C31D71">
      <w:pPr>
        <w:rPr>
          <w:rFonts w:ascii="Courier New" w:eastAsia="Courier New" w:hAnsi="Courier New"/>
          <w:sz w:val="20"/>
        </w:rPr>
      </w:pPr>
      <w:r w:rsidRPr="00C31D71">
        <w:rPr>
          <w:rFonts w:ascii="Courier New" w:eastAsia="Courier New" w:hAnsi="Courier New"/>
          <w:sz w:val="20"/>
        </w:rPr>
        <w:t xml:space="preserve">            &lt;About /&gt;</w:t>
      </w:r>
    </w:p>
    <w:p w14:paraId="60F1A25E" w14:textId="77777777" w:rsidR="00C31D71" w:rsidRPr="00C31D71" w:rsidRDefault="00C31D71" w:rsidP="00C31D71">
      <w:pPr>
        <w:rPr>
          <w:rFonts w:ascii="Courier New" w:eastAsia="Courier New" w:hAnsi="Courier New"/>
          <w:sz w:val="20"/>
        </w:rPr>
      </w:pPr>
      <w:r w:rsidRPr="00C31D71">
        <w:rPr>
          <w:rFonts w:ascii="Courier New" w:eastAsia="Courier New" w:hAnsi="Courier New"/>
          <w:sz w:val="20"/>
        </w:rPr>
        <w:t xml:space="preserve">            &lt;Contact /&gt;</w:t>
      </w:r>
    </w:p>
    <w:p w14:paraId="30EED6E1" w14:textId="77777777" w:rsidR="00C31D71" w:rsidRPr="00C31D71" w:rsidRDefault="00C31D71" w:rsidP="00C31D71">
      <w:pPr>
        <w:rPr>
          <w:rFonts w:ascii="Courier New" w:eastAsia="Courier New" w:hAnsi="Courier New"/>
          <w:sz w:val="20"/>
        </w:rPr>
      </w:pPr>
      <w:r w:rsidRPr="00C31D71">
        <w:rPr>
          <w:rFonts w:ascii="Courier New" w:eastAsia="Courier New" w:hAnsi="Courier New"/>
          <w:sz w:val="20"/>
        </w:rPr>
        <w:t xml:space="preserve">        &lt;/div&gt;</w:t>
      </w:r>
    </w:p>
    <w:p w14:paraId="55B64157" w14:textId="77777777" w:rsidR="00C31D71" w:rsidRPr="00C31D71" w:rsidRDefault="00C31D71" w:rsidP="00C31D71">
      <w:pPr>
        <w:rPr>
          <w:rFonts w:ascii="Courier New" w:eastAsia="Courier New" w:hAnsi="Courier New"/>
          <w:sz w:val="20"/>
        </w:rPr>
      </w:pPr>
      <w:r w:rsidRPr="00C31D71">
        <w:rPr>
          <w:rFonts w:ascii="Courier New" w:eastAsia="Courier New" w:hAnsi="Courier New"/>
          <w:sz w:val="20"/>
        </w:rPr>
        <w:t xml:space="preserve">    );</w:t>
      </w:r>
    </w:p>
    <w:p w14:paraId="4BF58B02" w14:textId="77777777" w:rsidR="00C31D71" w:rsidRPr="00C31D71" w:rsidRDefault="00C31D71" w:rsidP="00C31D71">
      <w:pPr>
        <w:rPr>
          <w:rFonts w:ascii="Courier New" w:eastAsia="Courier New" w:hAnsi="Courier New"/>
          <w:sz w:val="20"/>
        </w:rPr>
      </w:pPr>
      <w:r w:rsidRPr="00C31D71">
        <w:rPr>
          <w:rFonts w:ascii="Courier New" w:eastAsia="Courier New" w:hAnsi="Courier New"/>
          <w:sz w:val="20"/>
        </w:rPr>
        <w:t>}</w:t>
      </w:r>
    </w:p>
    <w:p w14:paraId="25E2B4DA" w14:textId="77777777" w:rsidR="00C31D71" w:rsidRPr="00C31D71" w:rsidRDefault="00C31D71" w:rsidP="00C31D71">
      <w:pPr>
        <w:rPr>
          <w:rFonts w:ascii="Courier New" w:eastAsia="Courier New" w:hAnsi="Courier New"/>
          <w:sz w:val="20"/>
        </w:rPr>
      </w:pPr>
    </w:p>
    <w:p w14:paraId="6ABB8AB0" w14:textId="0540E2F8" w:rsidR="007E18B0" w:rsidRDefault="00C31D71" w:rsidP="00C31D71">
      <w:pPr>
        <w:rPr>
          <w:rFonts w:ascii="Courier New" w:eastAsia="Courier New" w:hAnsi="Courier New"/>
          <w:sz w:val="20"/>
        </w:rPr>
      </w:pPr>
      <w:r w:rsidRPr="00C31D71">
        <w:rPr>
          <w:rFonts w:ascii="Courier New" w:eastAsia="Courier New" w:hAnsi="Courier New"/>
          <w:sz w:val="20"/>
        </w:rPr>
        <w:t>export default App;</w:t>
      </w:r>
    </w:p>
    <w:p w14:paraId="051B51CA" w14:textId="041D58FA" w:rsidR="007E18B0" w:rsidRDefault="007E18B0">
      <w:pPr>
        <w:rPr>
          <w:rFonts w:ascii="Courier New" w:eastAsia="Courier New" w:hAnsi="Courier New"/>
          <w:sz w:val="20"/>
        </w:rPr>
      </w:pPr>
    </w:p>
    <w:p w14:paraId="74EB10D6" w14:textId="78F1CD69" w:rsidR="007E18B0" w:rsidRDefault="007E18B0">
      <w:pPr>
        <w:rPr>
          <w:rFonts w:ascii="Courier New" w:eastAsia="Courier New" w:hAnsi="Courier New"/>
          <w:sz w:val="20"/>
        </w:rPr>
      </w:pPr>
    </w:p>
    <w:p w14:paraId="6F623618" w14:textId="25C227CA" w:rsidR="007E18B0" w:rsidRDefault="007E18B0">
      <w:pPr>
        <w:rPr>
          <w:rFonts w:ascii="Courier New" w:eastAsia="Courier New" w:hAnsi="Courier New"/>
          <w:sz w:val="20"/>
        </w:rPr>
      </w:pPr>
    </w:p>
    <w:p w14:paraId="247D279B" w14:textId="70653A20" w:rsidR="007E18B0" w:rsidRDefault="007E18B0">
      <w:pPr>
        <w:rPr>
          <w:rFonts w:ascii="Courier New" w:eastAsia="Courier New" w:hAnsi="Courier New"/>
          <w:sz w:val="20"/>
        </w:rPr>
      </w:pPr>
    </w:p>
    <w:p w14:paraId="7673CF23" w14:textId="53DE791C" w:rsidR="007E18B0" w:rsidRDefault="007E18B0">
      <w:pPr>
        <w:rPr>
          <w:rFonts w:ascii="Courier New" w:eastAsia="Courier New" w:hAnsi="Courier New"/>
          <w:sz w:val="20"/>
        </w:rPr>
      </w:pPr>
    </w:p>
    <w:p w14:paraId="18D909B5" w14:textId="595612C2" w:rsidR="007E18B0" w:rsidRDefault="007E18B0">
      <w:pPr>
        <w:rPr>
          <w:rFonts w:ascii="Courier New" w:eastAsia="Courier New" w:hAnsi="Courier New"/>
          <w:sz w:val="20"/>
        </w:rPr>
      </w:pPr>
    </w:p>
    <w:p w14:paraId="561A8A8C" w14:textId="5341F02E" w:rsidR="007E18B0" w:rsidRDefault="007E18B0">
      <w:pPr>
        <w:rPr>
          <w:rFonts w:ascii="Courier New" w:eastAsia="Courier New" w:hAnsi="Courier New"/>
          <w:sz w:val="20"/>
        </w:rPr>
      </w:pPr>
    </w:p>
    <w:p w14:paraId="23A7EDF4" w14:textId="7C6069ED" w:rsidR="007E18B0" w:rsidRDefault="007E18B0">
      <w:pPr>
        <w:rPr>
          <w:rFonts w:ascii="Courier New" w:eastAsia="Courier New" w:hAnsi="Courier New"/>
          <w:sz w:val="20"/>
        </w:rPr>
      </w:pPr>
    </w:p>
    <w:p w14:paraId="19CCA375" w14:textId="0ECD2AB9" w:rsidR="007E18B0" w:rsidRPr="00E6785D" w:rsidRDefault="00E6785D">
      <w:pPr>
        <w:rPr>
          <w:color w:val="1F497D" w:themeColor="text2"/>
        </w:rPr>
      </w:pPr>
      <w:r w:rsidRPr="00E6785D">
        <w:rPr>
          <w:color w:val="1F497D" w:themeColor="text2"/>
        </w:rPr>
        <w:t>Expected Output:</w:t>
      </w:r>
    </w:p>
    <w:p w14:paraId="6884EFBA" w14:textId="4EEDAC2E" w:rsidR="007E18B0" w:rsidRDefault="007E18B0">
      <w:pPr>
        <w:rPr>
          <w:rFonts w:ascii="Courier New" w:eastAsia="Courier New" w:hAnsi="Courier New"/>
          <w:sz w:val="20"/>
        </w:rPr>
      </w:pPr>
    </w:p>
    <w:p w14:paraId="0EF332FC" w14:textId="5203A69E" w:rsidR="007E18B0" w:rsidRDefault="00C31D71">
      <w:pPr>
        <w:rPr>
          <w:rFonts w:ascii="Courier New" w:eastAsia="Courier New" w:hAnsi="Courier New"/>
          <w:sz w:val="20"/>
        </w:rPr>
      </w:pPr>
      <w:r>
        <w:rPr>
          <w:noProof/>
        </w:rPr>
        <w:drawing>
          <wp:anchor distT="0" distB="0" distL="114300" distR="114300" simplePos="0" relativeHeight="251660288" behindDoc="0" locked="0" layoutInCell="1" allowOverlap="1" wp14:anchorId="38D7F185" wp14:editId="24DE7F15">
            <wp:simplePos x="0" y="0"/>
            <wp:positionH relativeFrom="column">
              <wp:posOffset>0</wp:posOffset>
            </wp:positionH>
            <wp:positionV relativeFrom="paragraph">
              <wp:posOffset>11430</wp:posOffset>
            </wp:positionV>
            <wp:extent cx="5486400" cy="58978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5486400" cy="5897880"/>
                    </a:xfrm>
                    <a:prstGeom prst="rect">
                      <a:avLst/>
                    </a:prstGeom>
                  </pic:spPr>
                </pic:pic>
              </a:graphicData>
            </a:graphic>
            <wp14:sizeRelH relativeFrom="page">
              <wp14:pctWidth>0</wp14:pctWidth>
            </wp14:sizeRelH>
            <wp14:sizeRelV relativeFrom="page">
              <wp14:pctHeight>0</wp14:pctHeight>
            </wp14:sizeRelV>
          </wp:anchor>
        </w:drawing>
      </w:r>
    </w:p>
    <w:p w14:paraId="1372D7A0" w14:textId="0274B300" w:rsidR="007E18B0" w:rsidRDefault="007E18B0"/>
    <w:p w14:paraId="0846A8CD" w14:textId="0E079D8F" w:rsidR="00C31D71" w:rsidRDefault="00C31D71"/>
    <w:p w14:paraId="6CD10928" w14:textId="2A5922EB" w:rsidR="00C31D71" w:rsidRDefault="00C31D71"/>
    <w:p w14:paraId="389D4DB0" w14:textId="05BA3B3F" w:rsidR="00C31D71" w:rsidRDefault="00C31D71"/>
    <w:p w14:paraId="547F9F5A" w14:textId="3F1113C4" w:rsidR="00C31D71" w:rsidRDefault="00C31D71"/>
    <w:p w14:paraId="0D301867" w14:textId="0924E4DD" w:rsidR="00C31D71" w:rsidRDefault="00C31D71"/>
    <w:p w14:paraId="676CA3A9" w14:textId="4DCF7F22" w:rsidR="00C31D71" w:rsidRDefault="00C31D71"/>
    <w:p w14:paraId="2C4D150B" w14:textId="242D0ABC" w:rsidR="00C31D71" w:rsidRDefault="00C31D71"/>
    <w:p w14:paraId="6F018990" w14:textId="29074D27" w:rsidR="00C31D71" w:rsidRDefault="00C31D71"/>
    <w:p w14:paraId="1827A41E" w14:textId="43CFC94C" w:rsidR="00C31D71" w:rsidRDefault="00C31D71"/>
    <w:p w14:paraId="156A3D82" w14:textId="27C64FFD" w:rsidR="00C31D71" w:rsidRDefault="00C31D71"/>
    <w:p w14:paraId="7DF75361" w14:textId="1446B277" w:rsidR="00C31D71" w:rsidRDefault="00C31D71"/>
    <w:p w14:paraId="77394D61" w14:textId="6C5A6D62" w:rsidR="00C31D71" w:rsidRDefault="00C31D71"/>
    <w:p w14:paraId="64233F36" w14:textId="373CE923" w:rsidR="00C31D71" w:rsidRDefault="00C31D71"/>
    <w:p w14:paraId="36C8BA7C" w14:textId="4DA6E78F" w:rsidR="00C31D71" w:rsidRDefault="00C31D71"/>
    <w:p w14:paraId="170E41DA" w14:textId="19010710" w:rsidR="00C31D71" w:rsidRDefault="00C31D71"/>
    <w:p w14:paraId="5778B37F" w14:textId="4C8B024D" w:rsidR="00C31D71" w:rsidRDefault="00C31D71"/>
    <w:p w14:paraId="0BE424C9" w14:textId="4A63DA35" w:rsidR="00C31D71" w:rsidRDefault="00C31D71"/>
    <w:p w14:paraId="73B6FD04" w14:textId="4E157385" w:rsidR="00C31D71" w:rsidRDefault="00C31D71"/>
    <w:p w14:paraId="27FD92E7" w14:textId="77777777" w:rsidR="00C31D71" w:rsidRDefault="00C31D71"/>
    <w:p w14:paraId="3EB9D007" w14:textId="14B4C846" w:rsidR="00093265" w:rsidRDefault="00E6785D">
      <w:pPr>
        <w:pStyle w:val="Heading1"/>
        <w:rPr>
          <w:rFonts w:cstheme="majorHAnsi"/>
        </w:rPr>
      </w:pPr>
      <w:r>
        <w:lastRenderedPageBreak/>
        <w:t xml:space="preserve">Exercise 3: </w:t>
      </w:r>
      <w:r w:rsidR="00C31D71" w:rsidRPr="00C31D71">
        <w:rPr>
          <w:rFonts w:cstheme="majorHAnsi"/>
        </w:rPr>
        <w:t xml:space="preserve">Create a React app for Student Management Portal named </w:t>
      </w:r>
      <w:proofErr w:type="spellStart"/>
      <w:r w:rsidR="00C31D71" w:rsidRPr="00C31D71">
        <w:rPr>
          <w:rStyle w:val="HTMLCode"/>
          <w:rFonts w:asciiTheme="majorHAnsi" w:eastAsiaTheme="majorEastAsia" w:hAnsiTheme="majorHAnsi" w:cstheme="majorHAnsi"/>
          <w:sz w:val="28"/>
          <w:szCs w:val="28"/>
        </w:rPr>
        <w:t>scorecalculatorapp</w:t>
      </w:r>
      <w:proofErr w:type="spellEnd"/>
      <w:r w:rsidR="00C31D71" w:rsidRPr="00C31D71">
        <w:rPr>
          <w:rFonts w:cstheme="majorHAnsi"/>
        </w:rPr>
        <w:t xml:space="preserve"> and create a function component named </w:t>
      </w:r>
      <w:proofErr w:type="spellStart"/>
      <w:r w:rsidR="00C31D71" w:rsidRPr="00C31D71">
        <w:rPr>
          <w:rStyle w:val="HTMLCode"/>
          <w:rFonts w:asciiTheme="majorHAnsi" w:eastAsiaTheme="majorEastAsia" w:hAnsiTheme="majorHAnsi" w:cstheme="majorHAnsi"/>
          <w:sz w:val="28"/>
          <w:szCs w:val="28"/>
        </w:rPr>
        <w:t>CalculateScore</w:t>
      </w:r>
      <w:proofErr w:type="spellEnd"/>
      <w:r w:rsidR="00C31D71" w:rsidRPr="00C31D71">
        <w:rPr>
          <w:rFonts w:cstheme="majorHAnsi"/>
        </w:rPr>
        <w:t xml:space="preserve">, which will accept </w:t>
      </w:r>
      <w:r w:rsidR="00C31D71" w:rsidRPr="00C31D71">
        <w:rPr>
          <w:rStyle w:val="HTMLCode"/>
          <w:rFonts w:asciiTheme="majorHAnsi" w:eastAsiaTheme="majorEastAsia" w:hAnsiTheme="majorHAnsi" w:cstheme="majorHAnsi"/>
          <w:sz w:val="28"/>
          <w:szCs w:val="28"/>
        </w:rPr>
        <w:t>Name</w:t>
      </w:r>
      <w:r w:rsidR="00C31D71" w:rsidRPr="00C31D71">
        <w:rPr>
          <w:rFonts w:cstheme="majorHAnsi"/>
        </w:rPr>
        <w:t xml:space="preserve">, </w:t>
      </w:r>
      <w:r w:rsidR="00C31D71" w:rsidRPr="00C31D71">
        <w:rPr>
          <w:rStyle w:val="HTMLCode"/>
          <w:rFonts w:asciiTheme="majorHAnsi" w:eastAsiaTheme="majorEastAsia" w:hAnsiTheme="majorHAnsi" w:cstheme="majorHAnsi"/>
          <w:sz w:val="28"/>
          <w:szCs w:val="28"/>
        </w:rPr>
        <w:t>School</w:t>
      </w:r>
      <w:r w:rsidR="00C31D71" w:rsidRPr="00C31D71">
        <w:rPr>
          <w:rFonts w:cstheme="majorHAnsi"/>
        </w:rPr>
        <w:t xml:space="preserve">, </w:t>
      </w:r>
      <w:r w:rsidR="00C31D71" w:rsidRPr="00C31D71">
        <w:rPr>
          <w:rStyle w:val="HTMLCode"/>
          <w:rFonts w:asciiTheme="majorHAnsi" w:eastAsiaTheme="majorEastAsia" w:hAnsiTheme="majorHAnsi" w:cstheme="majorHAnsi"/>
          <w:sz w:val="28"/>
          <w:szCs w:val="28"/>
        </w:rPr>
        <w:t>Total</w:t>
      </w:r>
      <w:r w:rsidR="00C31D71" w:rsidRPr="00C31D71">
        <w:rPr>
          <w:rFonts w:cstheme="majorHAnsi"/>
        </w:rPr>
        <w:t xml:space="preserve">, and </w:t>
      </w:r>
      <w:r w:rsidR="00C31D71" w:rsidRPr="00C31D71">
        <w:rPr>
          <w:rStyle w:val="HTMLCode"/>
          <w:rFonts w:asciiTheme="majorHAnsi" w:eastAsiaTheme="majorEastAsia" w:hAnsiTheme="majorHAnsi" w:cstheme="majorHAnsi"/>
          <w:sz w:val="28"/>
          <w:szCs w:val="28"/>
        </w:rPr>
        <w:t>Goal</w:t>
      </w:r>
      <w:r w:rsidR="00C31D71" w:rsidRPr="00C31D71">
        <w:rPr>
          <w:rFonts w:cstheme="majorHAnsi"/>
        </w:rPr>
        <w:t xml:space="preserve"> in order to calculate the average score of a student and display the same.</w:t>
      </w:r>
    </w:p>
    <w:p w14:paraId="7673EF62" w14:textId="77777777" w:rsidR="00C31D71" w:rsidRPr="00C31D71" w:rsidRDefault="00C31D71" w:rsidP="00C31D71"/>
    <w:p w14:paraId="140767C3" w14:textId="06448CB2" w:rsidR="00C31D71" w:rsidRDefault="00E6785D">
      <w:pPr>
        <w:rPr>
          <w:color w:val="1F497D" w:themeColor="text2"/>
        </w:rPr>
      </w:pPr>
      <w:r w:rsidRPr="00C31D71">
        <w:rPr>
          <w:color w:val="1F497D" w:themeColor="text2"/>
        </w:rPr>
        <w:t>Code:</w:t>
      </w:r>
    </w:p>
    <w:p w14:paraId="0ED6456F" w14:textId="7595F664" w:rsidR="00C31D71" w:rsidRDefault="00C31D71">
      <w:pPr>
        <w:rPr>
          <w:color w:val="1F497D" w:themeColor="text2"/>
        </w:rPr>
      </w:pPr>
      <w:r>
        <w:rPr>
          <w:color w:val="1F497D" w:themeColor="text2"/>
        </w:rPr>
        <w:t>CalculateScore.js:</w:t>
      </w:r>
    </w:p>
    <w:p w14:paraId="34305A57" w14:textId="7ACB227A" w:rsidR="0007218A" w:rsidRPr="0007218A" w:rsidRDefault="0007218A" w:rsidP="0007218A">
      <w:pPr>
        <w:rPr>
          <w:color w:val="000000" w:themeColor="text1"/>
        </w:rPr>
      </w:pPr>
      <w:r w:rsidRPr="0007218A">
        <w:rPr>
          <w:color w:val="000000" w:themeColor="text1"/>
        </w:rPr>
        <w:t>import '../</w:t>
      </w:r>
      <w:proofErr w:type="spellStart"/>
      <w:r w:rsidRPr="0007218A">
        <w:rPr>
          <w:color w:val="000000" w:themeColor="text1"/>
        </w:rPr>
        <w:t>StyleSheets</w:t>
      </w:r>
      <w:proofErr w:type="spellEnd"/>
      <w:r w:rsidRPr="0007218A">
        <w:rPr>
          <w:color w:val="000000" w:themeColor="text1"/>
        </w:rPr>
        <w:t>/mstyle.css';</w:t>
      </w:r>
    </w:p>
    <w:p w14:paraId="3E068A0E" w14:textId="77777777" w:rsidR="0007218A" w:rsidRPr="0007218A" w:rsidRDefault="0007218A" w:rsidP="0007218A">
      <w:pPr>
        <w:rPr>
          <w:color w:val="000000" w:themeColor="text1"/>
        </w:rPr>
      </w:pPr>
      <w:r w:rsidRPr="0007218A">
        <w:rPr>
          <w:color w:val="000000" w:themeColor="text1"/>
        </w:rPr>
        <w:t xml:space="preserve">const </w:t>
      </w:r>
      <w:proofErr w:type="spellStart"/>
      <w:r w:rsidRPr="0007218A">
        <w:rPr>
          <w:color w:val="000000" w:themeColor="text1"/>
        </w:rPr>
        <w:t>percentToDecimal</w:t>
      </w:r>
      <w:proofErr w:type="spellEnd"/>
      <w:r w:rsidRPr="0007218A">
        <w:rPr>
          <w:color w:val="000000" w:themeColor="text1"/>
        </w:rPr>
        <w:t xml:space="preserve"> = (decimal) =&gt; {</w:t>
      </w:r>
    </w:p>
    <w:p w14:paraId="1BEB1BBF" w14:textId="77777777" w:rsidR="0007218A" w:rsidRPr="0007218A" w:rsidRDefault="0007218A" w:rsidP="0007218A">
      <w:pPr>
        <w:rPr>
          <w:color w:val="000000" w:themeColor="text1"/>
        </w:rPr>
      </w:pPr>
      <w:r w:rsidRPr="0007218A">
        <w:rPr>
          <w:color w:val="000000" w:themeColor="text1"/>
        </w:rPr>
        <w:t xml:space="preserve">    return </w:t>
      </w:r>
      <w:proofErr w:type="spellStart"/>
      <w:proofErr w:type="gramStart"/>
      <w:r w:rsidRPr="0007218A">
        <w:rPr>
          <w:color w:val="000000" w:themeColor="text1"/>
        </w:rPr>
        <w:t>decimal.toFixed</w:t>
      </w:r>
      <w:proofErr w:type="spellEnd"/>
      <w:proofErr w:type="gramEnd"/>
      <w:r w:rsidRPr="0007218A">
        <w:rPr>
          <w:color w:val="000000" w:themeColor="text1"/>
        </w:rPr>
        <w:t>(2) + '%';</w:t>
      </w:r>
    </w:p>
    <w:p w14:paraId="25942E01" w14:textId="77777777" w:rsidR="0007218A" w:rsidRPr="0007218A" w:rsidRDefault="0007218A" w:rsidP="0007218A">
      <w:pPr>
        <w:rPr>
          <w:color w:val="000000" w:themeColor="text1"/>
        </w:rPr>
      </w:pPr>
      <w:r w:rsidRPr="0007218A">
        <w:rPr>
          <w:color w:val="000000" w:themeColor="text1"/>
        </w:rPr>
        <w:t>};</w:t>
      </w:r>
    </w:p>
    <w:p w14:paraId="40B59802" w14:textId="77777777" w:rsidR="0007218A" w:rsidRPr="0007218A" w:rsidRDefault="0007218A" w:rsidP="0007218A">
      <w:pPr>
        <w:rPr>
          <w:color w:val="000000" w:themeColor="text1"/>
        </w:rPr>
      </w:pPr>
    </w:p>
    <w:p w14:paraId="11954EAF" w14:textId="77777777" w:rsidR="0007218A" w:rsidRPr="0007218A" w:rsidRDefault="0007218A" w:rsidP="0007218A">
      <w:pPr>
        <w:rPr>
          <w:color w:val="000000" w:themeColor="text1"/>
        </w:rPr>
      </w:pPr>
      <w:r w:rsidRPr="0007218A">
        <w:rPr>
          <w:color w:val="000000" w:themeColor="text1"/>
        </w:rPr>
        <w:t xml:space="preserve">const </w:t>
      </w:r>
      <w:proofErr w:type="spellStart"/>
      <w:r w:rsidRPr="0007218A">
        <w:rPr>
          <w:color w:val="000000" w:themeColor="text1"/>
        </w:rPr>
        <w:t>calcScore</w:t>
      </w:r>
      <w:proofErr w:type="spellEnd"/>
      <w:r w:rsidRPr="0007218A">
        <w:rPr>
          <w:color w:val="000000" w:themeColor="text1"/>
        </w:rPr>
        <w:t xml:space="preserve"> = (total, goal) =&gt; {</w:t>
      </w:r>
    </w:p>
    <w:p w14:paraId="27F84DC4" w14:textId="77777777" w:rsidR="0007218A" w:rsidRPr="0007218A" w:rsidRDefault="0007218A" w:rsidP="0007218A">
      <w:pPr>
        <w:rPr>
          <w:color w:val="000000" w:themeColor="text1"/>
        </w:rPr>
      </w:pPr>
      <w:r w:rsidRPr="0007218A">
        <w:rPr>
          <w:color w:val="000000" w:themeColor="text1"/>
        </w:rPr>
        <w:t xml:space="preserve">    return </w:t>
      </w:r>
      <w:proofErr w:type="spellStart"/>
      <w:proofErr w:type="gramStart"/>
      <w:r w:rsidRPr="0007218A">
        <w:rPr>
          <w:color w:val="000000" w:themeColor="text1"/>
        </w:rPr>
        <w:t>percentToDecimal</w:t>
      </w:r>
      <w:proofErr w:type="spellEnd"/>
      <w:r w:rsidRPr="0007218A">
        <w:rPr>
          <w:color w:val="000000" w:themeColor="text1"/>
        </w:rPr>
        <w:t>(</w:t>
      </w:r>
      <w:proofErr w:type="gramEnd"/>
      <w:r w:rsidRPr="0007218A">
        <w:rPr>
          <w:color w:val="000000" w:themeColor="text1"/>
        </w:rPr>
        <w:t>total / goal);</w:t>
      </w:r>
    </w:p>
    <w:p w14:paraId="7BCC28E6" w14:textId="77777777" w:rsidR="0007218A" w:rsidRPr="0007218A" w:rsidRDefault="0007218A" w:rsidP="0007218A">
      <w:pPr>
        <w:rPr>
          <w:color w:val="000000" w:themeColor="text1"/>
        </w:rPr>
      </w:pPr>
      <w:r w:rsidRPr="0007218A">
        <w:rPr>
          <w:color w:val="000000" w:themeColor="text1"/>
        </w:rPr>
        <w:t>};</w:t>
      </w:r>
    </w:p>
    <w:p w14:paraId="6249F172" w14:textId="77777777" w:rsidR="0007218A" w:rsidRPr="0007218A" w:rsidRDefault="0007218A" w:rsidP="0007218A">
      <w:pPr>
        <w:rPr>
          <w:color w:val="000000" w:themeColor="text1"/>
        </w:rPr>
      </w:pPr>
    </w:p>
    <w:p w14:paraId="49C07FD9" w14:textId="77777777" w:rsidR="0007218A" w:rsidRPr="0007218A" w:rsidRDefault="0007218A" w:rsidP="0007218A">
      <w:pPr>
        <w:rPr>
          <w:color w:val="000000" w:themeColor="text1"/>
        </w:rPr>
      </w:pPr>
      <w:r w:rsidRPr="0007218A">
        <w:rPr>
          <w:color w:val="000000" w:themeColor="text1"/>
        </w:rPr>
        <w:t xml:space="preserve">export const </w:t>
      </w:r>
      <w:proofErr w:type="spellStart"/>
      <w:r w:rsidRPr="0007218A">
        <w:rPr>
          <w:color w:val="000000" w:themeColor="text1"/>
        </w:rPr>
        <w:t>CalculateScore</w:t>
      </w:r>
      <w:proofErr w:type="spellEnd"/>
      <w:r w:rsidRPr="0007218A">
        <w:rPr>
          <w:color w:val="000000" w:themeColor="text1"/>
        </w:rPr>
        <w:t xml:space="preserve"> = </w:t>
      </w:r>
      <w:proofErr w:type="gramStart"/>
      <w:r w:rsidRPr="0007218A">
        <w:rPr>
          <w:color w:val="000000" w:themeColor="text1"/>
        </w:rPr>
        <w:t>({ Name</w:t>
      </w:r>
      <w:proofErr w:type="gramEnd"/>
      <w:r w:rsidRPr="0007218A">
        <w:rPr>
          <w:color w:val="000000" w:themeColor="text1"/>
        </w:rPr>
        <w:t>, School, total, goal }) =&gt; (</w:t>
      </w:r>
    </w:p>
    <w:p w14:paraId="78F59513" w14:textId="77777777" w:rsidR="0007218A" w:rsidRPr="0007218A" w:rsidRDefault="0007218A" w:rsidP="0007218A">
      <w:pPr>
        <w:rPr>
          <w:color w:val="000000" w:themeColor="text1"/>
        </w:rPr>
      </w:pPr>
      <w:r w:rsidRPr="0007218A">
        <w:rPr>
          <w:color w:val="000000" w:themeColor="text1"/>
        </w:rPr>
        <w:t xml:space="preserve">    &lt;div </w:t>
      </w:r>
      <w:proofErr w:type="spellStart"/>
      <w:r w:rsidRPr="0007218A">
        <w:rPr>
          <w:color w:val="000000" w:themeColor="text1"/>
        </w:rPr>
        <w:t>className</w:t>
      </w:r>
      <w:proofErr w:type="spellEnd"/>
      <w:r w:rsidRPr="0007218A">
        <w:rPr>
          <w:color w:val="000000" w:themeColor="text1"/>
        </w:rPr>
        <w:t>="</w:t>
      </w:r>
      <w:proofErr w:type="spellStart"/>
      <w:r w:rsidRPr="0007218A">
        <w:rPr>
          <w:color w:val="000000" w:themeColor="text1"/>
        </w:rPr>
        <w:t>formatstyle</w:t>
      </w:r>
      <w:proofErr w:type="spellEnd"/>
      <w:r w:rsidRPr="0007218A">
        <w:rPr>
          <w:color w:val="000000" w:themeColor="text1"/>
        </w:rPr>
        <w:t>"&gt;</w:t>
      </w:r>
    </w:p>
    <w:p w14:paraId="0064F3AA" w14:textId="77777777" w:rsidR="0007218A" w:rsidRPr="0007218A" w:rsidRDefault="0007218A" w:rsidP="0007218A">
      <w:pPr>
        <w:rPr>
          <w:color w:val="000000" w:themeColor="text1"/>
        </w:rPr>
      </w:pPr>
      <w:r w:rsidRPr="0007218A">
        <w:rPr>
          <w:color w:val="000000" w:themeColor="text1"/>
        </w:rPr>
        <w:t xml:space="preserve">        &lt;h1&gt;</w:t>
      </w:r>
    </w:p>
    <w:p w14:paraId="3BE47AAE" w14:textId="77777777" w:rsidR="0007218A" w:rsidRPr="0007218A" w:rsidRDefault="0007218A" w:rsidP="0007218A">
      <w:pPr>
        <w:rPr>
          <w:color w:val="000000" w:themeColor="text1"/>
        </w:rPr>
      </w:pPr>
      <w:r w:rsidRPr="0007218A">
        <w:rPr>
          <w:color w:val="000000" w:themeColor="text1"/>
        </w:rPr>
        <w:t xml:space="preserve">            &lt;font color="Brown"&gt;Student Details:&lt;/font&gt;</w:t>
      </w:r>
    </w:p>
    <w:p w14:paraId="47432859" w14:textId="77777777" w:rsidR="0007218A" w:rsidRPr="0007218A" w:rsidRDefault="0007218A" w:rsidP="0007218A">
      <w:pPr>
        <w:rPr>
          <w:color w:val="000000" w:themeColor="text1"/>
        </w:rPr>
      </w:pPr>
      <w:r w:rsidRPr="0007218A">
        <w:rPr>
          <w:color w:val="000000" w:themeColor="text1"/>
        </w:rPr>
        <w:t xml:space="preserve">        &lt;/h1&gt;</w:t>
      </w:r>
    </w:p>
    <w:p w14:paraId="766FBCF7" w14:textId="77777777" w:rsidR="0007218A" w:rsidRPr="0007218A" w:rsidRDefault="0007218A" w:rsidP="0007218A">
      <w:pPr>
        <w:rPr>
          <w:color w:val="000000" w:themeColor="text1"/>
        </w:rPr>
      </w:pPr>
    </w:p>
    <w:p w14:paraId="37B13961" w14:textId="77777777" w:rsidR="0007218A" w:rsidRPr="0007218A" w:rsidRDefault="0007218A" w:rsidP="0007218A">
      <w:pPr>
        <w:rPr>
          <w:color w:val="000000" w:themeColor="text1"/>
        </w:rPr>
      </w:pPr>
      <w:r w:rsidRPr="0007218A">
        <w:rPr>
          <w:color w:val="000000" w:themeColor="text1"/>
        </w:rPr>
        <w:t xml:space="preserve">        &lt;div </w:t>
      </w:r>
      <w:proofErr w:type="spellStart"/>
      <w:r w:rsidRPr="0007218A">
        <w:rPr>
          <w:color w:val="000000" w:themeColor="text1"/>
        </w:rPr>
        <w:t>className</w:t>
      </w:r>
      <w:proofErr w:type="spellEnd"/>
      <w:r w:rsidRPr="0007218A">
        <w:rPr>
          <w:color w:val="000000" w:themeColor="text1"/>
        </w:rPr>
        <w:t>="Name"&gt;</w:t>
      </w:r>
    </w:p>
    <w:p w14:paraId="24F31C93" w14:textId="77777777" w:rsidR="0007218A" w:rsidRPr="0007218A" w:rsidRDefault="0007218A" w:rsidP="0007218A">
      <w:pPr>
        <w:rPr>
          <w:color w:val="000000" w:themeColor="text1"/>
        </w:rPr>
      </w:pPr>
      <w:r w:rsidRPr="0007218A">
        <w:rPr>
          <w:color w:val="000000" w:themeColor="text1"/>
        </w:rPr>
        <w:t xml:space="preserve">            &lt;b&gt;&lt;span&gt;Name:&lt;/span&gt;&lt;/b&gt;</w:t>
      </w:r>
    </w:p>
    <w:p w14:paraId="1D9C012E" w14:textId="77777777" w:rsidR="0007218A" w:rsidRPr="0007218A" w:rsidRDefault="0007218A" w:rsidP="0007218A">
      <w:pPr>
        <w:rPr>
          <w:color w:val="000000" w:themeColor="text1"/>
        </w:rPr>
      </w:pPr>
      <w:r w:rsidRPr="0007218A">
        <w:rPr>
          <w:color w:val="000000" w:themeColor="text1"/>
        </w:rPr>
        <w:t xml:space="preserve">            &lt;span&gt;{Name}&lt;/span&gt;</w:t>
      </w:r>
    </w:p>
    <w:p w14:paraId="04E60A05" w14:textId="77777777" w:rsidR="0007218A" w:rsidRPr="0007218A" w:rsidRDefault="0007218A" w:rsidP="0007218A">
      <w:pPr>
        <w:rPr>
          <w:color w:val="000000" w:themeColor="text1"/>
        </w:rPr>
      </w:pPr>
      <w:r w:rsidRPr="0007218A">
        <w:rPr>
          <w:color w:val="000000" w:themeColor="text1"/>
        </w:rPr>
        <w:t xml:space="preserve">        &lt;/div&gt;</w:t>
      </w:r>
    </w:p>
    <w:p w14:paraId="081B2029" w14:textId="77777777" w:rsidR="0007218A" w:rsidRPr="0007218A" w:rsidRDefault="0007218A" w:rsidP="0007218A">
      <w:pPr>
        <w:rPr>
          <w:color w:val="000000" w:themeColor="text1"/>
        </w:rPr>
      </w:pPr>
    </w:p>
    <w:p w14:paraId="13AD7D2B" w14:textId="77777777" w:rsidR="0007218A" w:rsidRPr="0007218A" w:rsidRDefault="0007218A" w:rsidP="0007218A">
      <w:pPr>
        <w:rPr>
          <w:color w:val="000000" w:themeColor="text1"/>
        </w:rPr>
      </w:pPr>
      <w:r w:rsidRPr="0007218A">
        <w:rPr>
          <w:color w:val="000000" w:themeColor="text1"/>
        </w:rPr>
        <w:lastRenderedPageBreak/>
        <w:t xml:space="preserve">        &lt;div </w:t>
      </w:r>
      <w:proofErr w:type="spellStart"/>
      <w:r w:rsidRPr="0007218A">
        <w:rPr>
          <w:color w:val="000000" w:themeColor="text1"/>
        </w:rPr>
        <w:t>className</w:t>
      </w:r>
      <w:proofErr w:type="spellEnd"/>
      <w:r w:rsidRPr="0007218A">
        <w:rPr>
          <w:color w:val="000000" w:themeColor="text1"/>
        </w:rPr>
        <w:t>="School"&gt;</w:t>
      </w:r>
    </w:p>
    <w:p w14:paraId="01A79DE9" w14:textId="77777777" w:rsidR="0007218A" w:rsidRPr="0007218A" w:rsidRDefault="0007218A" w:rsidP="0007218A">
      <w:pPr>
        <w:rPr>
          <w:color w:val="000000" w:themeColor="text1"/>
        </w:rPr>
      </w:pPr>
      <w:r w:rsidRPr="0007218A">
        <w:rPr>
          <w:color w:val="000000" w:themeColor="text1"/>
        </w:rPr>
        <w:t xml:space="preserve">            &lt;b&gt;&lt;span&gt;School:&lt;/span&gt;&lt;/b&gt;</w:t>
      </w:r>
    </w:p>
    <w:p w14:paraId="1661AB78" w14:textId="77777777" w:rsidR="0007218A" w:rsidRPr="0007218A" w:rsidRDefault="0007218A" w:rsidP="0007218A">
      <w:pPr>
        <w:rPr>
          <w:color w:val="000000" w:themeColor="text1"/>
        </w:rPr>
      </w:pPr>
      <w:r w:rsidRPr="0007218A">
        <w:rPr>
          <w:color w:val="000000" w:themeColor="text1"/>
        </w:rPr>
        <w:t xml:space="preserve">            &lt;span&gt;{School}&lt;/span&gt;</w:t>
      </w:r>
    </w:p>
    <w:p w14:paraId="3BFBDA6F" w14:textId="77777777" w:rsidR="0007218A" w:rsidRPr="0007218A" w:rsidRDefault="0007218A" w:rsidP="0007218A">
      <w:pPr>
        <w:rPr>
          <w:color w:val="000000" w:themeColor="text1"/>
        </w:rPr>
      </w:pPr>
      <w:r w:rsidRPr="0007218A">
        <w:rPr>
          <w:color w:val="000000" w:themeColor="text1"/>
        </w:rPr>
        <w:t xml:space="preserve">        &lt;/div&gt;</w:t>
      </w:r>
    </w:p>
    <w:p w14:paraId="47F7B060" w14:textId="77777777" w:rsidR="0007218A" w:rsidRPr="0007218A" w:rsidRDefault="0007218A" w:rsidP="0007218A">
      <w:pPr>
        <w:rPr>
          <w:color w:val="000000" w:themeColor="text1"/>
        </w:rPr>
      </w:pPr>
    </w:p>
    <w:p w14:paraId="04361F28" w14:textId="77777777" w:rsidR="0007218A" w:rsidRPr="0007218A" w:rsidRDefault="0007218A" w:rsidP="0007218A">
      <w:pPr>
        <w:rPr>
          <w:color w:val="000000" w:themeColor="text1"/>
        </w:rPr>
      </w:pPr>
      <w:r w:rsidRPr="0007218A">
        <w:rPr>
          <w:color w:val="000000" w:themeColor="text1"/>
        </w:rPr>
        <w:t xml:space="preserve">        &lt;div </w:t>
      </w:r>
      <w:proofErr w:type="spellStart"/>
      <w:r w:rsidRPr="0007218A">
        <w:rPr>
          <w:color w:val="000000" w:themeColor="text1"/>
        </w:rPr>
        <w:t>className</w:t>
      </w:r>
      <w:proofErr w:type="spellEnd"/>
      <w:r w:rsidRPr="0007218A">
        <w:rPr>
          <w:color w:val="000000" w:themeColor="text1"/>
        </w:rPr>
        <w:t>="Total"&gt;</w:t>
      </w:r>
    </w:p>
    <w:p w14:paraId="2B55F190" w14:textId="77777777" w:rsidR="0007218A" w:rsidRPr="0007218A" w:rsidRDefault="0007218A" w:rsidP="0007218A">
      <w:pPr>
        <w:rPr>
          <w:color w:val="000000" w:themeColor="text1"/>
        </w:rPr>
      </w:pPr>
      <w:r w:rsidRPr="0007218A">
        <w:rPr>
          <w:color w:val="000000" w:themeColor="text1"/>
        </w:rPr>
        <w:t xml:space="preserve">            &lt;b&gt;&lt;span&gt;Total:&lt;/span&gt;&lt;/b&gt;</w:t>
      </w:r>
    </w:p>
    <w:p w14:paraId="1B20E55A" w14:textId="77777777" w:rsidR="0007218A" w:rsidRPr="0007218A" w:rsidRDefault="0007218A" w:rsidP="0007218A">
      <w:pPr>
        <w:rPr>
          <w:color w:val="000000" w:themeColor="text1"/>
        </w:rPr>
      </w:pPr>
      <w:r w:rsidRPr="0007218A">
        <w:rPr>
          <w:color w:val="000000" w:themeColor="text1"/>
        </w:rPr>
        <w:t xml:space="preserve">            &lt;span&gt;{total}&lt;/span&gt;</w:t>
      </w:r>
    </w:p>
    <w:p w14:paraId="580B5E79" w14:textId="77777777" w:rsidR="0007218A" w:rsidRPr="0007218A" w:rsidRDefault="0007218A" w:rsidP="0007218A">
      <w:pPr>
        <w:rPr>
          <w:color w:val="000000" w:themeColor="text1"/>
        </w:rPr>
      </w:pPr>
      <w:r w:rsidRPr="0007218A">
        <w:rPr>
          <w:color w:val="000000" w:themeColor="text1"/>
        </w:rPr>
        <w:t xml:space="preserve">            &lt;span&gt; Marks&lt;/span&gt;</w:t>
      </w:r>
    </w:p>
    <w:p w14:paraId="47342B50" w14:textId="77777777" w:rsidR="0007218A" w:rsidRPr="0007218A" w:rsidRDefault="0007218A" w:rsidP="0007218A">
      <w:pPr>
        <w:rPr>
          <w:color w:val="000000" w:themeColor="text1"/>
        </w:rPr>
      </w:pPr>
      <w:r w:rsidRPr="0007218A">
        <w:rPr>
          <w:color w:val="000000" w:themeColor="text1"/>
        </w:rPr>
        <w:t xml:space="preserve">        &lt;/div&gt;</w:t>
      </w:r>
    </w:p>
    <w:p w14:paraId="376E705C" w14:textId="77777777" w:rsidR="0007218A" w:rsidRPr="0007218A" w:rsidRDefault="0007218A" w:rsidP="0007218A">
      <w:pPr>
        <w:rPr>
          <w:color w:val="000000" w:themeColor="text1"/>
        </w:rPr>
      </w:pPr>
    </w:p>
    <w:p w14:paraId="22D93A29" w14:textId="77777777" w:rsidR="0007218A" w:rsidRPr="0007218A" w:rsidRDefault="0007218A" w:rsidP="0007218A">
      <w:pPr>
        <w:rPr>
          <w:color w:val="000000" w:themeColor="text1"/>
        </w:rPr>
      </w:pPr>
      <w:r w:rsidRPr="0007218A">
        <w:rPr>
          <w:color w:val="000000" w:themeColor="text1"/>
        </w:rPr>
        <w:t xml:space="preserve">        &lt;div </w:t>
      </w:r>
      <w:proofErr w:type="spellStart"/>
      <w:r w:rsidRPr="0007218A">
        <w:rPr>
          <w:color w:val="000000" w:themeColor="text1"/>
        </w:rPr>
        <w:t>className</w:t>
      </w:r>
      <w:proofErr w:type="spellEnd"/>
      <w:r w:rsidRPr="0007218A">
        <w:rPr>
          <w:color w:val="000000" w:themeColor="text1"/>
        </w:rPr>
        <w:t>="Score"&gt;</w:t>
      </w:r>
    </w:p>
    <w:p w14:paraId="02990E57" w14:textId="77777777" w:rsidR="0007218A" w:rsidRPr="0007218A" w:rsidRDefault="0007218A" w:rsidP="0007218A">
      <w:pPr>
        <w:rPr>
          <w:color w:val="000000" w:themeColor="text1"/>
        </w:rPr>
      </w:pPr>
      <w:r w:rsidRPr="0007218A">
        <w:rPr>
          <w:color w:val="000000" w:themeColor="text1"/>
        </w:rPr>
        <w:t xml:space="preserve">            &lt;b&gt;Score:&lt;/b&gt;</w:t>
      </w:r>
    </w:p>
    <w:p w14:paraId="44C7D21B" w14:textId="77777777" w:rsidR="0007218A" w:rsidRPr="0007218A" w:rsidRDefault="0007218A" w:rsidP="0007218A">
      <w:pPr>
        <w:rPr>
          <w:color w:val="000000" w:themeColor="text1"/>
        </w:rPr>
      </w:pPr>
      <w:r w:rsidRPr="0007218A">
        <w:rPr>
          <w:color w:val="000000" w:themeColor="text1"/>
        </w:rPr>
        <w:t xml:space="preserve">            &lt;span</w:t>
      </w:r>
      <w:proofErr w:type="gramStart"/>
      <w:r w:rsidRPr="0007218A">
        <w:rPr>
          <w:color w:val="000000" w:themeColor="text1"/>
        </w:rPr>
        <w:t>&gt;{</w:t>
      </w:r>
      <w:proofErr w:type="spellStart"/>
      <w:proofErr w:type="gramEnd"/>
      <w:r w:rsidRPr="0007218A">
        <w:rPr>
          <w:color w:val="000000" w:themeColor="text1"/>
        </w:rPr>
        <w:t>calcScore</w:t>
      </w:r>
      <w:proofErr w:type="spellEnd"/>
      <w:r w:rsidRPr="0007218A">
        <w:rPr>
          <w:color w:val="000000" w:themeColor="text1"/>
        </w:rPr>
        <w:t>(total, goal)}&lt;/span&gt;</w:t>
      </w:r>
    </w:p>
    <w:p w14:paraId="40D43FFC" w14:textId="77777777" w:rsidR="0007218A" w:rsidRPr="0007218A" w:rsidRDefault="0007218A" w:rsidP="0007218A">
      <w:pPr>
        <w:rPr>
          <w:color w:val="000000" w:themeColor="text1"/>
        </w:rPr>
      </w:pPr>
      <w:r w:rsidRPr="0007218A">
        <w:rPr>
          <w:color w:val="000000" w:themeColor="text1"/>
        </w:rPr>
        <w:t xml:space="preserve">        &lt;/div&gt;</w:t>
      </w:r>
    </w:p>
    <w:p w14:paraId="29A77FCA" w14:textId="77777777" w:rsidR="0007218A" w:rsidRPr="0007218A" w:rsidRDefault="0007218A" w:rsidP="0007218A">
      <w:pPr>
        <w:rPr>
          <w:color w:val="000000" w:themeColor="text1"/>
        </w:rPr>
      </w:pPr>
      <w:r w:rsidRPr="0007218A">
        <w:rPr>
          <w:color w:val="000000" w:themeColor="text1"/>
        </w:rPr>
        <w:t xml:space="preserve">    &lt;/div&gt;</w:t>
      </w:r>
    </w:p>
    <w:p w14:paraId="151A4242" w14:textId="19DE28AD" w:rsidR="0007218A" w:rsidRPr="0007218A" w:rsidRDefault="0007218A" w:rsidP="0007218A">
      <w:pPr>
        <w:rPr>
          <w:color w:val="000000" w:themeColor="text1"/>
        </w:rPr>
      </w:pPr>
      <w:r w:rsidRPr="0007218A">
        <w:rPr>
          <w:color w:val="000000" w:themeColor="text1"/>
        </w:rPr>
        <w:t>);</w:t>
      </w:r>
    </w:p>
    <w:p w14:paraId="7EB8E4F3" w14:textId="77777777" w:rsidR="0007218A" w:rsidRDefault="0007218A">
      <w:pPr>
        <w:rPr>
          <w:color w:val="1F497D" w:themeColor="text2"/>
        </w:rPr>
      </w:pPr>
    </w:p>
    <w:p w14:paraId="101377E5" w14:textId="77777777" w:rsidR="00C31D71" w:rsidRPr="00C31D71" w:rsidRDefault="00C31D71">
      <w:pPr>
        <w:rPr>
          <w:color w:val="EEECE1" w:themeColor="background2"/>
        </w:rPr>
      </w:pPr>
    </w:p>
    <w:p w14:paraId="65A98595" w14:textId="3376900D" w:rsidR="00C31D71" w:rsidRDefault="00C31D71">
      <w:pPr>
        <w:rPr>
          <w:color w:val="1F497D" w:themeColor="text2"/>
        </w:rPr>
      </w:pPr>
    </w:p>
    <w:p w14:paraId="66812447" w14:textId="0359A4AB" w:rsidR="00C31D71" w:rsidRDefault="00C31D71">
      <w:pPr>
        <w:rPr>
          <w:color w:val="1F497D" w:themeColor="text2"/>
        </w:rPr>
      </w:pPr>
    </w:p>
    <w:p w14:paraId="210EE4AD" w14:textId="53678F4C" w:rsidR="00C31D71" w:rsidRDefault="00C31D71">
      <w:pPr>
        <w:rPr>
          <w:color w:val="1F497D" w:themeColor="text2"/>
        </w:rPr>
      </w:pPr>
    </w:p>
    <w:p w14:paraId="46F13744" w14:textId="2EE211AF" w:rsidR="00C31D71" w:rsidRDefault="00C31D71">
      <w:pPr>
        <w:rPr>
          <w:color w:val="1F497D" w:themeColor="text2"/>
        </w:rPr>
      </w:pPr>
    </w:p>
    <w:p w14:paraId="31CD2238" w14:textId="25A6884D" w:rsidR="00C31D71" w:rsidRDefault="00C31D71">
      <w:pPr>
        <w:rPr>
          <w:color w:val="1F497D" w:themeColor="text2"/>
        </w:rPr>
      </w:pPr>
    </w:p>
    <w:p w14:paraId="00C7B02B" w14:textId="07BE0BF6" w:rsidR="00C31D71" w:rsidRDefault="00C31D71">
      <w:pPr>
        <w:rPr>
          <w:color w:val="1F497D" w:themeColor="text2"/>
        </w:rPr>
      </w:pPr>
    </w:p>
    <w:p w14:paraId="5139DC4D" w14:textId="33C56937" w:rsidR="0007218A" w:rsidRDefault="0007218A">
      <w:pPr>
        <w:rPr>
          <w:color w:val="1F497D" w:themeColor="text2"/>
        </w:rPr>
      </w:pPr>
    </w:p>
    <w:p w14:paraId="37622465" w14:textId="2108ADEC" w:rsidR="0007218A" w:rsidRDefault="0007218A">
      <w:pPr>
        <w:rPr>
          <w:color w:val="1F497D" w:themeColor="text2"/>
        </w:rPr>
      </w:pPr>
      <w:r>
        <w:rPr>
          <w:color w:val="1F497D" w:themeColor="text2"/>
        </w:rPr>
        <w:lastRenderedPageBreak/>
        <w:t>mstyle.css:</w:t>
      </w:r>
    </w:p>
    <w:p w14:paraId="06E35DBF" w14:textId="042AA886" w:rsidR="0007218A" w:rsidRDefault="0007218A">
      <w:pPr>
        <w:rPr>
          <w:color w:val="000000" w:themeColor="text1"/>
        </w:rPr>
      </w:pPr>
    </w:p>
    <w:p w14:paraId="4E73147D" w14:textId="77777777" w:rsidR="0007218A" w:rsidRPr="0007218A" w:rsidRDefault="0007218A" w:rsidP="0007218A">
      <w:pPr>
        <w:rPr>
          <w:color w:val="000000" w:themeColor="text1"/>
        </w:rPr>
      </w:pPr>
      <w:proofErr w:type="gramStart"/>
      <w:r w:rsidRPr="0007218A">
        <w:rPr>
          <w:color w:val="000000" w:themeColor="text1"/>
        </w:rPr>
        <w:t>.Name</w:t>
      </w:r>
      <w:proofErr w:type="gramEnd"/>
      <w:r w:rsidRPr="0007218A">
        <w:rPr>
          <w:color w:val="000000" w:themeColor="text1"/>
        </w:rPr>
        <w:t xml:space="preserve"> {</w:t>
      </w:r>
    </w:p>
    <w:p w14:paraId="2FE5D727" w14:textId="77777777" w:rsidR="0007218A" w:rsidRPr="0007218A" w:rsidRDefault="0007218A" w:rsidP="0007218A">
      <w:pPr>
        <w:rPr>
          <w:color w:val="000000" w:themeColor="text1"/>
        </w:rPr>
      </w:pPr>
      <w:r w:rsidRPr="0007218A">
        <w:rPr>
          <w:color w:val="000000" w:themeColor="text1"/>
        </w:rPr>
        <w:t xml:space="preserve">    font-weight: 300;</w:t>
      </w:r>
    </w:p>
    <w:p w14:paraId="1F7BC18C" w14:textId="77777777" w:rsidR="0007218A" w:rsidRPr="0007218A" w:rsidRDefault="0007218A" w:rsidP="0007218A">
      <w:pPr>
        <w:rPr>
          <w:color w:val="000000" w:themeColor="text1"/>
        </w:rPr>
      </w:pPr>
      <w:r w:rsidRPr="0007218A">
        <w:rPr>
          <w:color w:val="000000" w:themeColor="text1"/>
        </w:rPr>
        <w:t xml:space="preserve">    color: blue;</w:t>
      </w:r>
    </w:p>
    <w:p w14:paraId="69BCCB2F" w14:textId="77777777" w:rsidR="0007218A" w:rsidRPr="0007218A" w:rsidRDefault="0007218A" w:rsidP="0007218A">
      <w:pPr>
        <w:rPr>
          <w:color w:val="000000" w:themeColor="text1"/>
        </w:rPr>
      </w:pPr>
      <w:r w:rsidRPr="0007218A">
        <w:rPr>
          <w:color w:val="000000" w:themeColor="text1"/>
        </w:rPr>
        <w:t>}</w:t>
      </w:r>
    </w:p>
    <w:p w14:paraId="0ACBB42D" w14:textId="77777777" w:rsidR="0007218A" w:rsidRPr="0007218A" w:rsidRDefault="0007218A" w:rsidP="0007218A">
      <w:pPr>
        <w:rPr>
          <w:color w:val="000000" w:themeColor="text1"/>
        </w:rPr>
      </w:pPr>
    </w:p>
    <w:p w14:paraId="43CBDD9E" w14:textId="77777777" w:rsidR="0007218A" w:rsidRPr="0007218A" w:rsidRDefault="0007218A" w:rsidP="0007218A">
      <w:pPr>
        <w:rPr>
          <w:color w:val="000000" w:themeColor="text1"/>
        </w:rPr>
      </w:pPr>
      <w:proofErr w:type="gramStart"/>
      <w:r w:rsidRPr="0007218A">
        <w:rPr>
          <w:color w:val="000000" w:themeColor="text1"/>
        </w:rPr>
        <w:t>.School</w:t>
      </w:r>
      <w:proofErr w:type="gramEnd"/>
      <w:r w:rsidRPr="0007218A">
        <w:rPr>
          <w:color w:val="000000" w:themeColor="text1"/>
        </w:rPr>
        <w:t xml:space="preserve"> {</w:t>
      </w:r>
    </w:p>
    <w:p w14:paraId="7F01C3DF" w14:textId="77777777" w:rsidR="0007218A" w:rsidRPr="0007218A" w:rsidRDefault="0007218A" w:rsidP="0007218A">
      <w:pPr>
        <w:rPr>
          <w:color w:val="000000" w:themeColor="text1"/>
        </w:rPr>
      </w:pPr>
      <w:r w:rsidRPr="0007218A">
        <w:rPr>
          <w:color w:val="000000" w:themeColor="text1"/>
        </w:rPr>
        <w:t xml:space="preserve">    color: crimson;</w:t>
      </w:r>
    </w:p>
    <w:p w14:paraId="01C43B2D" w14:textId="77777777" w:rsidR="0007218A" w:rsidRPr="0007218A" w:rsidRDefault="0007218A" w:rsidP="0007218A">
      <w:pPr>
        <w:rPr>
          <w:color w:val="000000" w:themeColor="text1"/>
        </w:rPr>
      </w:pPr>
      <w:r w:rsidRPr="0007218A">
        <w:rPr>
          <w:color w:val="000000" w:themeColor="text1"/>
        </w:rPr>
        <w:t>}</w:t>
      </w:r>
    </w:p>
    <w:p w14:paraId="601ED5E2" w14:textId="77777777" w:rsidR="0007218A" w:rsidRPr="0007218A" w:rsidRDefault="0007218A" w:rsidP="0007218A">
      <w:pPr>
        <w:rPr>
          <w:color w:val="000000" w:themeColor="text1"/>
        </w:rPr>
      </w:pPr>
    </w:p>
    <w:p w14:paraId="1A002336" w14:textId="77777777" w:rsidR="0007218A" w:rsidRPr="0007218A" w:rsidRDefault="0007218A" w:rsidP="0007218A">
      <w:pPr>
        <w:rPr>
          <w:color w:val="000000" w:themeColor="text1"/>
        </w:rPr>
      </w:pPr>
      <w:proofErr w:type="gramStart"/>
      <w:r w:rsidRPr="0007218A">
        <w:rPr>
          <w:color w:val="000000" w:themeColor="text1"/>
        </w:rPr>
        <w:t>.Total</w:t>
      </w:r>
      <w:proofErr w:type="gramEnd"/>
      <w:r w:rsidRPr="0007218A">
        <w:rPr>
          <w:color w:val="000000" w:themeColor="text1"/>
        </w:rPr>
        <w:t xml:space="preserve"> {</w:t>
      </w:r>
    </w:p>
    <w:p w14:paraId="12538C83" w14:textId="77777777" w:rsidR="0007218A" w:rsidRPr="0007218A" w:rsidRDefault="0007218A" w:rsidP="0007218A">
      <w:pPr>
        <w:rPr>
          <w:color w:val="000000" w:themeColor="text1"/>
        </w:rPr>
      </w:pPr>
      <w:r w:rsidRPr="0007218A">
        <w:rPr>
          <w:color w:val="000000" w:themeColor="text1"/>
        </w:rPr>
        <w:t xml:space="preserve">    color: </w:t>
      </w:r>
      <w:proofErr w:type="spellStart"/>
      <w:r w:rsidRPr="0007218A">
        <w:rPr>
          <w:color w:val="000000" w:themeColor="text1"/>
        </w:rPr>
        <w:t>darkmagenta</w:t>
      </w:r>
      <w:proofErr w:type="spellEnd"/>
      <w:r w:rsidRPr="0007218A">
        <w:rPr>
          <w:color w:val="000000" w:themeColor="text1"/>
        </w:rPr>
        <w:t>;</w:t>
      </w:r>
    </w:p>
    <w:p w14:paraId="2A42326A" w14:textId="77777777" w:rsidR="0007218A" w:rsidRPr="0007218A" w:rsidRDefault="0007218A" w:rsidP="0007218A">
      <w:pPr>
        <w:rPr>
          <w:color w:val="000000" w:themeColor="text1"/>
        </w:rPr>
      </w:pPr>
      <w:r w:rsidRPr="0007218A">
        <w:rPr>
          <w:color w:val="000000" w:themeColor="text1"/>
        </w:rPr>
        <w:t>}</w:t>
      </w:r>
    </w:p>
    <w:p w14:paraId="4894E885" w14:textId="77777777" w:rsidR="0007218A" w:rsidRPr="0007218A" w:rsidRDefault="0007218A" w:rsidP="0007218A">
      <w:pPr>
        <w:rPr>
          <w:color w:val="000000" w:themeColor="text1"/>
        </w:rPr>
      </w:pPr>
    </w:p>
    <w:p w14:paraId="13A91242" w14:textId="77777777" w:rsidR="0007218A" w:rsidRPr="0007218A" w:rsidRDefault="0007218A" w:rsidP="0007218A">
      <w:pPr>
        <w:rPr>
          <w:color w:val="000000" w:themeColor="text1"/>
        </w:rPr>
      </w:pPr>
      <w:proofErr w:type="gramStart"/>
      <w:r w:rsidRPr="0007218A">
        <w:rPr>
          <w:color w:val="000000" w:themeColor="text1"/>
        </w:rPr>
        <w:t>.</w:t>
      </w:r>
      <w:proofErr w:type="spellStart"/>
      <w:r w:rsidRPr="0007218A">
        <w:rPr>
          <w:color w:val="000000" w:themeColor="text1"/>
        </w:rPr>
        <w:t>formatstyle</w:t>
      </w:r>
      <w:proofErr w:type="spellEnd"/>
      <w:proofErr w:type="gramEnd"/>
      <w:r w:rsidRPr="0007218A">
        <w:rPr>
          <w:color w:val="000000" w:themeColor="text1"/>
        </w:rPr>
        <w:t xml:space="preserve"> {</w:t>
      </w:r>
    </w:p>
    <w:p w14:paraId="582E1C95" w14:textId="77777777" w:rsidR="0007218A" w:rsidRPr="0007218A" w:rsidRDefault="0007218A" w:rsidP="0007218A">
      <w:pPr>
        <w:rPr>
          <w:color w:val="000000" w:themeColor="text1"/>
        </w:rPr>
      </w:pPr>
      <w:r w:rsidRPr="0007218A">
        <w:rPr>
          <w:color w:val="000000" w:themeColor="text1"/>
        </w:rPr>
        <w:t xml:space="preserve">    text-align: center;</w:t>
      </w:r>
    </w:p>
    <w:p w14:paraId="7C0B5937" w14:textId="77777777" w:rsidR="0007218A" w:rsidRPr="0007218A" w:rsidRDefault="0007218A" w:rsidP="0007218A">
      <w:pPr>
        <w:rPr>
          <w:color w:val="000000" w:themeColor="text1"/>
        </w:rPr>
      </w:pPr>
      <w:r w:rsidRPr="0007218A">
        <w:rPr>
          <w:color w:val="000000" w:themeColor="text1"/>
        </w:rPr>
        <w:t xml:space="preserve">    font-size: large;</w:t>
      </w:r>
    </w:p>
    <w:p w14:paraId="5A6A920F" w14:textId="77777777" w:rsidR="0007218A" w:rsidRPr="0007218A" w:rsidRDefault="0007218A" w:rsidP="0007218A">
      <w:pPr>
        <w:rPr>
          <w:color w:val="000000" w:themeColor="text1"/>
        </w:rPr>
      </w:pPr>
      <w:r w:rsidRPr="0007218A">
        <w:rPr>
          <w:color w:val="000000" w:themeColor="text1"/>
        </w:rPr>
        <w:t>}</w:t>
      </w:r>
    </w:p>
    <w:p w14:paraId="457225B0" w14:textId="77777777" w:rsidR="0007218A" w:rsidRPr="0007218A" w:rsidRDefault="0007218A" w:rsidP="0007218A">
      <w:pPr>
        <w:rPr>
          <w:color w:val="000000" w:themeColor="text1"/>
        </w:rPr>
      </w:pPr>
    </w:p>
    <w:p w14:paraId="471C9B6B" w14:textId="77777777" w:rsidR="0007218A" w:rsidRPr="0007218A" w:rsidRDefault="0007218A" w:rsidP="0007218A">
      <w:pPr>
        <w:rPr>
          <w:color w:val="000000" w:themeColor="text1"/>
        </w:rPr>
      </w:pPr>
      <w:proofErr w:type="gramStart"/>
      <w:r w:rsidRPr="0007218A">
        <w:rPr>
          <w:color w:val="000000" w:themeColor="text1"/>
        </w:rPr>
        <w:t>.Score</w:t>
      </w:r>
      <w:proofErr w:type="gramEnd"/>
      <w:r w:rsidRPr="0007218A">
        <w:rPr>
          <w:color w:val="000000" w:themeColor="text1"/>
        </w:rPr>
        <w:t xml:space="preserve"> {</w:t>
      </w:r>
    </w:p>
    <w:p w14:paraId="2F83207A" w14:textId="77777777" w:rsidR="0007218A" w:rsidRPr="0007218A" w:rsidRDefault="0007218A" w:rsidP="0007218A">
      <w:pPr>
        <w:rPr>
          <w:color w:val="000000" w:themeColor="text1"/>
        </w:rPr>
      </w:pPr>
      <w:r w:rsidRPr="0007218A">
        <w:rPr>
          <w:color w:val="000000" w:themeColor="text1"/>
        </w:rPr>
        <w:t xml:space="preserve">    color: </w:t>
      </w:r>
      <w:proofErr w:type="spellStart"/>
      <w:r w:rsidRPr="0007218A">
        <w:rPr>
          <w:color w:val="000000" w:themeColor="text1"/>
        </w:rPr>
        <w:t>forestgreen</w:t>
      </w:r>
      <w:proofErr w:type="spellEnd"/>
      <w:r w:rsidRPr="0007218A">
        <w:rPr>
          <w:color w:val="000000" w:themeColor="text1"/>
        </w:rPr>
        <w:t>;</w:t>
      </w:r>
    </w:p>
    <w:p w14:paraId="738FD59F" w14:textId="5481C288" w:rsidR="0007218A" w:rsidRDefault="0007218A" w:rsidP="0007218A">
      <w:pPr>
        <w:rPr>
          <w:color w:val="000000" w:themeColor="text1"/>
        </w:rPr>
      </w:pPr>
      <w:r w:rsidRPr="0007218A">
        <w:rPr>
          <w:color w:val="000000" w:themeColor="text1"/>
        </w:rPr>
        <w:t>}</w:t>
      </w:r>
    </w:p>
    <w:p w14:paraId="7C7B6BD4" w14:textId="25E4A5B8" w:rsidR="0007218A" w:rsidRDefault="0007218A">
      <w:pPr>
        <w:rPr>
          <w:color w:val="000000" w:themeColor="text1"/>
        </w:rPr>
      </w:pPr>
    </w:p>
    <w:p w14:paraId="4FB64781" w14:textId="1EE1FA87" w:rsidR="0007218A" w:rsidRDefault="0007218A">
      <w:pPr>
        <w:rPr>
          <w:color w:val="000000" w:themeColor="text1"/>
        </w:rPr>
      </w:pPr>
    </w:p>
    <w:p w14:paraId="5E54DEA3" w14:textId="78EE0BFF" w:rsidR="0007218A" w:rsidRDefault="0007218A">
      <w:pPr>
        <w:rPr>
          <w:color w:val="000000" w:themeColor="text1"/>
        </w:rPr>
      </w:pPr>
    </w:p>
    <w:p w14:paraId="5F4F2E58" w14:textId="6EA8A39D" w:rsidR="0007218A" w:rsidRPr="0007218A" w:rsidRDefault="0007218A">
      <w:pPr>
        <w:rPr>
          <w:color w:val="1F497D" w:themeColor="text2"/>
        </w:rPr>
      </w:pPr>
      <w:r w:rsidRPr="0007218A">
        <w:rPr>
          <w:color w:val="1F497D" w:themeColor="text2"/>
        </w:rPr>
        <w:lastRenderedPageBreak/>
        <w:t>App.js:</w:t>
      </w:r>
    </w:p>
    <w:p w14:paraId="7D4F4F55" w14:textId="5A65FE81" w:rsidR="0007218A" w:rsidRPr="0007218A" w:rsidRDefault="0007218A" w:rsidP="0007218A">
      <w:pPr>
        <w:rPr>
          <w:color w:val="000000" w:themeColor="text1"/>
        </w:rPr>
      </w:pPr>
      <w:r w:rsidRPr="0007218A">
        <w:rPr>
          <w:color w:val="000000" w:themeColor="text1"/>
        </w:rPr>
        <w:t xml:space="preserve">import </w:t>
      </w:r>
      <w:proofErr w:type="gramStart"/>
      <w:r w:rsidRPr="0007218A">
        <w:rPr>
          <w:color w:val="000000" w:themeColor="text1"/>
        </w:rPr>
        <w:t xml:space="preserve">{ </w:t>
      </w:r>
      <w:proofErr w:type="spellStart"/>
      <w:r w:rsidRPr="0007218A">
        <w:rPr>
          <w:color w:val="000000" w:themeColor="text1"/>
        </w:rPr>
        <w:t>CalculateScore</w:t>
      </w:r>
      <w:proofErr w:type="spellEnd"/>
      <w:proofErr w:type="gramEnd"/>
      <w:r w:rsidRPr="0007218A">
        <w:rPr>
          <w:color w:val="000000" w:themeColor="text1"/>
        </w:rPr>
        <w:t xml:space="preserve"> } from '../</w:t>
      </w:r>
      <w:proofErr w:type="spellStart"/>
      <w:r w:rsidRPr="0007218A">
        <w:rPr>
          <w:color w:val="000000" w:themeColor="text1"/>
        </w:rPr>
        <w:t>src</w:t>
      </w:r>
      <w:proofErr w:type="spellEnd"/>
      <w:r w:rsidRPr="0007218A">
        <w:rPr>
          <w:color w:val="000000" w:themeColor="text1"/>
        </w:rPr>
        <w:t>/Components/</w:t>
      </w:r>
      <w:proofErr w:type="spellStart"/>
      <w:r w:rsidRPr="0007218A">
        <w:rPr>
          <w:color w:val="000000" w:themeColor="text1"/>
        </w:rPr>
        <w:t>CalculateScore</w:t>
      </w:r>
      <w:proofErr w:type="spellEnd"/>
      <w:r w:rsidRPr="0007218A">
        <w:rPr>
          <w:color w:val="000000" w:themeColor="text1"/>
        </w:rPr>
        <w:t>';</w:t>
      </w:r>
    </w:p>
    <w:p w14:paraId="66A36E95" w14:textId="77777777" w:rsidR="0007218A" w:rsidRPr="0007218A" w:rsidRDefault="0007218A" w:rsidP="0007218A">
      <w:pPr>
        <w:rPr>
          <w:color w:val="000000" w:themeColor="text1"/>
        </w:rPr>
      </w:pPr>
      <w:r w:rsidRPr="0007218A">
        <w:rPr>
          <w:color w:val="000000" w:themeColor="text1"/>
        </w:rPr>
        <w:t xml:space="preserve">function </w:t>
      </w:r>
      <w:proofErr w:type="gramStart"/>
      <w:r w:rsidRPr="0007218A">
        <w:rPr>
          <w:color w:val="000000" w:themeColor="text1"/>
        </w:rPr>
        <w:t>App(</w:t>
      </w:r>
      <w:proofErr w:type="gramEnd"/>
      <w:r w:rsidRPr="0007218A">
        <w:rPr>
          <w:color w:val="000000" w:themeColor="text1"/>
        </w:rPr>
        <w:t>) {</w:t>
      </w:r>
    </w:p>
    <w:p w14:paraId="26D629F7" w14:textId="77777777" w:rsidR="0007218A" w:rsidRPr="0007218A" w:rsidRDefault="0007218A" w:rsidP="0007218A">
      <w:pPr>
        <w:rPr>
          <w:color w:val="000000" w:themeColor="text1"/>
        </w:rPr>
      </w:pPr>
      <w:r w:rsidRPr="0007218A">
        <w:rPr>
          <w:color w:val="000000" w:themeColor="text1"/>
        </w:rPr>
        <w:t xml:space="preserve">    return (</w:t>
      </w:r>
    </w:p>
    <w:p w14:paraId="0114A86C" w14:textId="77777777" w:rsidR="0007218A" w:rsidRPr="0007218A" w:rsidRDefault="0007218A" w:rsidP="0007218A">
      <w:pPr>
        <w:rPr>
          <w:color w:val="000000" w:themeColor="text1"/>
        </w:rPr>
      </w:pPr>
      <w:r w:rsidRPr="0007218A">
        <w:rPr>
          <w:color w:val="000000" w:themeColor="text1"/>
        </w:rPr>
        <w:t xml:space="preserve">        &lt;div&gt;</w:t>
      </w:r>
    </w:p>
    <w:p w14:paraId="108DF9D9" w14:textId="77777777" w:rsidR="0007218A" w:rsidRPr="0007218A" w:rsidRDefault="0007218A" w:rsidP="0007218A">
      <w:pPr>
        <w:rPr>
          <w:color w:val="000000" w:themeColor="text1"/>
        </w:rPr>
      </w:pPr>
      <w:r w:rsidRPr="0007218A">
        <w:rPr>
          <w:color w:val="000000" w:themeColor="text1"/>
        </w:rPr>
        <w:t xml:space="preserve">            &lt;</w:t>
      </w:r>
      <w:proofErr w:type="spellStart"/>
      <w:r w:rsidRPr="0007218A">
        <w:rPr>
          <w:color w:val="000000" w:themeColor="text1"/>
        </w:rPr>
        <w:t>CalculateScore</w:t>
      </w:r>
      <w:proofErr w:type="spellEnd"/>
      <w:r w:rsidRPr="0007218A">
        <w:rPr>
          <w:color w:val="000000" w:themeColor="text1"/>
        </w:rPr>
        <w:t xml:space="preserve"> </w:t>
      </w:r>
    </w:p>
    <w:p w14:paraId="31B6BFAB" w14:textId="77777777" w:rsidR="0007218A" w:rsidRPr="0007218A" w:rsidRDefault="0007218A" w:rsidP="0007218A">
      <w:pPr>
        <w:rPr>
          <w:color w:val="000000" w:themeColor="text1"/>
        </w:rPr>
      </w:pPr>
      <w:r w:rsidRPr="0007218A">
        <w:rPr>
          <w:color w:val="000000" w:themeColor="text1"/>
        </w:rPr>
        <w:t xml:space="preserve">                Name={"Steeve"} </w:t>
      </w:r>
    </w:p>
    <w:p w14:paraId="4AE3CD30" w14:textId="77777777" w:rsidR="0007218A" w:rsidRPr="0007218A" w:rsidRDefault="0007218A" w:rsidP="0007218A">
      <w:pPr>
        <w:rPr>
          <w:color w:val="000000" w:themeColor="text1"/>
        </w:rPr>
      </w:pPr>
      <w:r w:rsidRPr="0007218A">
        <w:rPr>
          <w:color w:val="000000" w:themeColor="text1"/>
        </w:rPr>
        <w:t xml:space="preserve">                School</w:t>
      </w:r>
      <w:proofErr w:type="gramStart"/>
      <w:r w:rsidRPr="0007218A">
        <w:rPr>
          <w:color w:val="000000" w:themeColor="text1"/>
        </w:rPr>
        <w:t>={</w:t>
      </w:r>
      <w:proofErr w:type="gramEnd"/>
      <w:r w:rsidRPr="0007218A">
        <w:rPr>
          <w:color w:val="000000" w:themeColor="text1"/>
        </w:rPr>
        <w:t xml:space="preserve">"DNV Public School"} </w:t>
      </w:r>
    </w:p>
    <w:p w14:paraId="20438644" w14:textId="77777777" w:rsidR="0007218A" w:rsidRPr="0007218A" w:rsidRDefault="0007218A" w:rsidP="0007218A">
      <w:pPr>
        <w:rPr>
          <w:color w:val="000000" w:themeColor="text1"/>
        </w:rPr>
      </w:pPr>
      <w:r w:rsidRPr="0007218A">
        <w:rPr>
          <w:color w:val="000000" w:themeColor="text1"/>
        </w:rPr>
        <w:t xml:space="preserve">                total</w:t>
      </w:r>
      <w:proofErr w:type="gramStart"/>
      <w:r w:rsidRPr="0007218A">
        <w:rPr>
          <w:color w:val="000000" w:themeColor="text1"/>
        </w:rPr>
        <w:t>={</w:t>
      </w:r>
      <w:proofErr w:type="gramEnd"/>
      <w:r w:rsidRPr="0007218A">
        <w:rPr>
          <w:color w:val="000000" w:themeColor="text1"/>
        </w:rPr>
        <w:t xml:space="preserve">284} </w:t>
      </w:r>
    </w:p>
    <w:p w14:paraId="59829600" w14:textId="77777777" w:rsidR="0007218A" w:rsidRPr="0007218A" w:rsidRDefault="0007218A" w:rsidP="0007218A">
      <w:pPr>
        <w:rPr>
          <w:color w:val="000000" w:themeColor="text1"/>
        </w:rPr>
      </w:pPr>
      <w:r w:rsidRPr="0007218A">
        <w:rPr>
          <w:color w:val="000000" w:themeColor="text1"/>
        </w:rPr>
        <w:t xml:space="preserve">                goal</w:t>
      </w:r>
      <w:proofErr w:type="gramStart"/>
      <w:r w:rsidRPr="0007218A">
        <w:rPr>
          <w:color w:val="000000" w:themeColor="text1"/>
        </w:rPr>
        <w:t>={</w:t>
      </w:r>
      <w:proofErr w:type="gramEnd"/>
      <w:r w:rsidRPr="0007218A">
        <w:rPr>
          <w:color w:val="000000" w:themeColor="text1"/>
        </w:rPr>
        <w:t xml:space="preserve">3} </w:t>
      </w:r>
    </w:p>
    <w:p w14:paraId="01C159CB" w14:textId="77777777" w:rsidR="0007218A" w:rsidRPr="0007218A" w:rsidRDefault="0007218A" w:rsidP="0007218A">
      <w:pPr>
        <w:rPr>
          <w:color w:val="000000" w:themeColor="text1"/>
        </w:rPr>
      </w:pPr>
      <w:r w:rsidRPr="0007218A">
        <w:rPr>
          <w:color w:val="000000" w:themeColor="text1"/>
        </w:rPr>
        <w:t xml:space="preserve">            /&gt;</w:t>
      </w:r>
    </w:p>
    <w:p w14:paraId="719E616A" w14:textId="77777777" w:rsidR="0007218A" w:rsidRPr="0007218A" w:rsidRDefault="0007218A" w:rsidP="0007218A">
      <w:pPr>
        <w:rPr>
          <w:color w:val="000000" w:themeColor="text1"/>
        </w:rPr>
      </w:pPr>
      <w:r w:rsidRPr="0007218A">
        <w:rPr>
          <w:color w:val="000000" w:themeColor="text1"/>
        </w:rPr>
        <w:t xml:space="preserve">        &lt;/div&gt;</w:t>
      </w:r>
    </w:p>
    <w:p w14:paraId="640C00D7" w14:textId="77777777" w:rsidR="0007218A" w:rsidRPr="0007218A" w:rsidRDefault="0007218A" w:rsidP="0007218A">
      <w:pPr>
        <w:rPr>
          <w:color w:val="000000" w:themeColor="text1"/>
        </w:rPr>
      </w:pPr>
      <w:r w:rsidRPr="0007218A">
        <w:rPr>
          <w:color w:val="000000" w:themeColor="text1"/>
        </w:rPr>
        <w:t xml:space="preserve">    );</w:t>
      </w:r>
    </w:p>
    <w:p w14:paraId="3B892713" w14:textId="77777777" w:rsidR="0007218A" w:rsidRPr="0007218A" w:rsidRDefault="0007218A" w:rsidP="0007218A">
      <w:pPr>
        <w:rPr>
          <w:color w:val="000000" w:themeColor="text1"/>
        </w:rPr>
      </w:pPr>
      <w:r w:rsidRPr="0007218A">
        <w:rPr>
          <w:color w:val="000000" w:themeColor="text1"/>
        </w:rPr>
        <w:t>}</w:t>
      </w:r>
    </w:p>
    <w:p w14:paraId="17ACDE1E" w14:textId="77777777" w:rsidR="0007218A" w:rsidRPr="0007218A" w:rsidRDefault="0007218A" w:rsidP="0007218A">
      <w:pPr>
        <w:rPr>
          <w:color w:val="000000" w:themeColor="text1"/>
        </w:rPr>
      </w:pPr>
    </w:p>
    <w:p w14:paraId="5699BAB7" w14:textId="5DD1F30C" w:rsidR="0007218A" w:rsidRDefault="0007218A" w:rsidP="0007218A">
      <w:pPr>
        <w:rPr>
          <w:color w:val="000000" w:themeColor="text1"/>
        </w:rPr>
      </w:pPr>
      <w:r w:rsidRPr="0007218A">
        <w:rPr>
          <w:color w:val="000000" w:themeColor="text1"/>
        </w:rPr>
        <w:t>export default App;</w:t>
      </w:r>
    </w:p>
    <w:p w14:paraId="70B0107C" w14:textId="2D755691" w:rsidR="0007218A" w:rsidRDefault="0007218A">
      <w:pPr>
        <w:rPr>
          <w:color w:val="000000" w:themeColor="text1"/>
        </w:rPr>
      </w:pPr>
    </w:p>
    <w:p w14:paraId="0986B359" w14:textId="0F9B196E" w:rsidR="0007218A" w:rsidRDefault="0007218A">
      <w:pPr>
        <w:rPr>
          <w:color w:val="000000" w:themeColor="text1"/>
        </w:rPr>
      </w:pPr>
    </w:p>
    <w:p w14:paraId="4C2B3800" w14:textId="311023D4" w:rsidR="0007218A" w:rsidRDefault="0007218A">
      <w:pPr>
        <w:rPr>
          <w:color w:val="000000" w:themeColor="text1"/>
        </w:rPr>
      </w:pPr>
    </w:p>
    <w:p w14:paraId="533B4EF6" w14:textId="25511021" w:rsidR="0007218A" w:rsidRDefault="0007218A">
      <w:pPr>
        <w:rPr>
          <w:color w:val="000000" w:themeColor="text1"/>
        </w:rPr>
      </w:pPr>
    </w:p>
    <w:p w14:paraId="31E496E2" w14:textId="297D2E3A" w:rsidR="0007218A" w:rsidRDefault="0007218A">
      <w:pPr>
        <w:rPr>
          <w:color w:val="000000" w:themeColor="text1"/>
        </w:rPr>
      </w:pPr>
    </w:p>
    <w:p w14:paraId="42631D8B" w14:textId="6F71395B" w:rsidR="0007218A" w:rsidRDefault="0007218A">
      <w:pPr>
        <w:rPr>
          <w:color w:val="000000" w:themeColor="text1"/>
        </w:rPr>
      </w:pPr>
    </w:p>
    <w:p w14:paraId="65B24C6C" w14:textId="77777777" w:rsidR="0007218A" w:rsidRPr="0007218A" w:rsidRDefault="0007218A">
      <w:pPr>
        <w:rPr>
          <w:color w:val="000000" w:themeColor="text1"/>
        </w:rPr>
      </w:pPr>
    </w:p>
    <w:p w14:paraId="09597DB4" w14:textId="49380CE0" w:rsidR="00C31D71" w:rsidRDefault="00C31D71">
      <w:pPr>
        <w:rPr>
          <w:color w:val="1F497D" w:themeColor="text2"/>
        </w:rPr>
      </w:pPr>
    </w:p>
    <w:p w14:paraId="0652C6D8" w14:textId="30A2FB4D" w:rsidR="00C31D71" w:rsidRDefault="00C31D71">
      <w:pPr>
        <w:rPr>
          <w:color w:val="1F497D" w:themeColor="text2"/>
        </w:rPr>
      </w:pPr>
    </w:p>
    <w:p w14:paraId="778F809A" w14:textId="574586A9" w:rsidR="00C31D71" w:rsidRDefault="00C31D71">
      <w:pPr>
        <w:rPr>
          <w:color w:val="1F497D" w:themeColor="text2"/>
        </w:rPr>
      </w:pPr>
    </w:p>
    <w:p w14:paraId="214BDED5" w14:textId="648931AB" w:rsidR="00C31D71" w:rsidRDefault="00E6785D">
      <w:pPr>
        <w:rPr>
          <w:color w:val="1F497D" w:themeColor="text2"/>
        </w:rPr>
      </w:pPr>
      <w:r w:rsidRPr="00E6785D">
        <w:rPr>
          <w:color w:val="1F497D" w:themeColor="text2"/>
        </w:rPr>
        <w:lastRenderedPageBreak/>
        <w:t>Expected Output:</w:t>
      </w:r>
    </w:p>
    <w:p w14:paraId="6636D5BC" w14:textId="06938AD5" w:rsidR="00C31D71" w:rsidRDefault="00C31D71">
      <w:pPr>
        <w:rPr>
          <w:color w:val="1F497D" w:themeColor="text2"/>
        </w:rPr>
      </w:pPr>
    </w:p>
    <w:p w14:paraId="3822B044" w14:textId="6541BDDB" w:rsidR="00C31D71" w:rsidRDefault="0007218A">
      <w:pPr>
        <w:rPr>
          <w:color w:val="1F497D" w:themeColor="text2"/>
        </w:rPr>
      </w:pPr>
      <w:r>
        <w:rPr>
          <w:noProof/>
          <w:color w:val="1F497D" w:themeColor="text2"/>
        </w:rPr>
        <w:drawing>
          <wp:anchor distT="0" distB="0" distL="114300" distR="114300" simplePos="0" relativeHeight="251662336" behindDoc="0" locked="0" layoutInCell="1" allowOverlap="1" wp14:anchorId="136038DB" wp14:editId="04CBAA51">
            <wp:simplePos x="0" y="0"/>
            <wp:positionH relativeFrom="column">
              <wp:posOffset>0</wp:posOffset>
            </wp:positionH>
            <wp:positionV relativeFrom="paragraph">
              <wp:posOffset>7620</wp:posOffset>
            </wp:positionV>
            <wp:extent cx="5486400" cy="5897880"/>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stretch>
                      <a:fillRect/>
                    </a:stretch>
                  </pic:blipFill>
                  <pic:spPr>
                    <a:xfrm>
                      <a:off x="0" y="0"/>
                      <a:ext cx="5486400" cy="5897880"/>
                    </a:xfrm>
                    <a:prstGeom prst="rect">
                      <a:avLst/>
                    </a:prstGeom>
                  </pic:spPr>
                </pic:pic>
              </a:graphicData>
            </a:graphic>
            <wp14:sizeRelH relativeFrom="page">
              <wp14:pctWidth>0</wp14:pctWidth>
            </wp14:sizeRelH>
            <wp14:sizeRelV relativeFrom="page">
              <wp14:pctHeight>0</wp14:pctHeight>
            </wp14:sizeRelV>
          </wp:anchor>
        </w:drawing>
      </w:r>
    </w:p>
    <w:p w14:paraId="5BB888B8" w14:textId="5161F101" w:rsidR="00C31D71" w:rsidRDefault="00C31D71">
      <w:pPr>
        <w:rPr>
          <w:color w:val="1F497D" w:themeColor="text2"/>
        </w:rPr>
      </w:pPr>
    </w:p>
    <w:p w14:paraId="35679E5D" w14:textId="633317F2" w:rsidR="00C31D71" w:rsidRDefault="00C31D71">
      <w:pPr>
        <w:rPr>
          <w:color w:val="1F497D" w:themeColor="text2"/>
        </w:rPr>
      </w:pPr>
    </w:p>
    <w:p w14:paraId="3A2A87AA" w14:textId="0CA35C0D" w:rsidR="00C31D71" w:rsidRDefault="00C31D71">
      <w:pPr>
        <w:rPr>
          <w:color w:val="1F497D" w:themeColor="text2"/>
        </w:rPr>
      </w:pPr>
    </w:p>
    <w:p w14:paraId="720F29A6" w14:textId="4ABDB7B8" w:rsidR="00C31D71" w:rsidRDefault="00C31D71">
      <w:pPr>
        <w:rPr>
          <w:color w:val="1F497D" w:themeColor="text2"/>
        </w:rPr>
      </w:pPr>
    </w:p>
    <w:p w14:paraId="6B3DF5C4" w14:textId="430A5DEF" w:rsidR="00C31D71" w:rsidRDefault="00C31D71">
      <w:pPr>
        <w:rPr>
          <w:color w:val="1F497D" w:themeColor="text2"/>
        </w:rPr>
      </w:pPr>
    </w:p>
    <w:p w14:paraId="7FC26BDE" w14:textId="60B11FE1" w:rsidR="00C31D71" w:rsidRDefault="00C31D71">
      <w:pPr>
        <w:rPr>
          <w:color w:val="1F497D" w:themeColor="text2"/>
        </w:rPr>
      </w:pPr>
    </w:p>
    <w:p w14:paraId="0620DAE0" w14:textId="67DA609B" w:rsidR="00C31D71" w:rsidRDefault="00C31D71">
      <w:pPr>
        <w:rPr>
          <w:color w:val="1F497D" w:themeColor="text2"/>
        </w:rPr>
      </w:pPr>
    </w:p>
    <w:p w14:paraId="3FB905FB" w14:textId="382748B3" w:rsidR="0007218A" w:rsidRDefault="0007218A">
      <w:pPr>
        <w:rPr>
          <w:color w:val="1F497D" w:themeColor="text2"/>
        </w:rPr>
      </w:pPr>
    </w:p>
    <w:p w14:paraId="561CBEB0" w14:textId="27CC409A" w:rsidR="0007218A" w:rsidRDefault="0007218A">
      <w:pPr>
        <w:rPr>
          <w:color w:val="1F497D" w:themeColor="text2"/>
        </w:rPr>
      </w:pPr>
    </w:p>
    <w:p w14:paraId="61D7258A" w14:textId="15C817EC" w:rsidR="0007218A" w:rsidRDefault="0007218A">
      <w:pPr>
        <w:rPr>
          <w:color w:val="1F497D" w:themeColor="text2"/>
        </w:rPr>
      </w:pPr>
    </w:p>
    <w:p w14:paraId="384A64B8" w14:textId="1906B239" w:rsidR="0007218A" w:rsidRDefault="0007218A">
      <w:pPr>
        <w:rPr>
          <w:color w:val="1F497D" w:themeColor="text2"/>
        </w:rPr>
      </w:pPr>
    </w:p>
    <w:p w14:paraId="30F00435" w14:textId="02DE3462" w:rsidR="0007218A" w:rsidRDefault="0007218A">
      <w:pPr>
        <w:rPr>
          <w:color w:val="1F497D" w:themeColor="text2"/>
        </w:rPr>
      </w:pPr>
    </w:p>
    <w:p w14:paraId="218C3FE3" w14:textId="1C7BA85C" w:rsidR="0007218A" w:rsidRDefault="0007218A">
      <w:pPr>
        <w:rPr>
          <w:color w:val="1F497D" w:themeColor="text2"/>
        </w:rPr>
      </w:pPr>
    </w:p>
    <w:p w14:paraId="4EF68113" w14:textId="61C2A3D2" w:rsidR="0007218A" w:rsidRDefault="0007218A">
      <w:pPr>
        <w:rPr>
          <w:color w:val="1F497D" w:themeColor="text2"/>
        </w:rPr>
      </w:pPr>
    </w:p>
    <w:p w14:paraId="03139B0A" w14:textId="222F89C1" w:rsidR="0007218A" w:rsidRDefault="0007218A">
      <w:pPr>
        <w:rPr>
          <w:color w:val="1F497D" w:themeColor="text2"/>
        </w:rPr>
      </w:pPr>
    </w:p>
    <w:p w14:paraId="14C470A8" w14:textId="4F22A8B5" w:rsidR="0007218A" w:rsidRDefault="0007218A">
      <w:pPr>
        <w:rPr>
          <w:color w:val="1F497D" w:themeColor="text2"/>
        </w:rPr>
      </w:pPr>
    </w:p>
    <w:p w14:paraId="7FAF131F" w14:textId="7A7D97A0" w:rsidR="0007218A" w:rsidRDefault="0007218A">
      <w:pPr>
        <w:rPr>
          <w:color w:val="1F497D" w:themeColor="text2"/>
        </w:rPr>
      </w:pPr>
    </w:p>
    <w:p w14:paraId="3F2ECFA2" w14:textId="01E05318" w:rsidR="0007218A" w:rsidRDefault="0007218A">
      <w:pPr>
        <w:rPr>
          <w:color w:val="1F497D" w:themeColor="text2"/>
        </w:rPr>
      </w:pPr>
    </w:p>
    <w:p w14:paraId="15E08003" w14:textId="609BA0B9" w:rsidR="0007218A" w:rsidRDefault="0007218A">
      <w:pPr>
        <w:rPr>
          <w:color w:val="1F497D" w:themeColor="text2"/>
        </w:rPr>
      </w:pPr>
    </w:p>
    <w:p w14:paraId="4D71BB70" w14:textId="1F30968D" w:rsidR="0007218A" w:rsidRDefault="0007218A">
      <w:pPr>
        <w:rPr>
          <w:color w:val="1F497D" w:themeColor="text2"/>
        </w:rPr>
      </w:pPr>
    </w:p>
    <w:p w14:paraId="260C510D" w14:textId="418E318B" w:rsidR="0007218A" w:rsidRDefault="0007218A">
      <w:pPr>
        <w:rPr>
          <w:color w:val="1F497D" w:themeColor="text2"/>
        </w:rPr>
      </w:pPr>
    </w:p>
    <w:p w14:paraId="070F88D3" w14:textId="77777777" w:rsidR="0007218A" w:rsidRPr="00C31D71" w:rsidRDefault="0007218A">
      <w:pPr>
        <w:rPr>
          <w:color w:val="1F497D" w:themeColor="text2"/>
        </w:rPr>
      </w:pPr>
    </w:p>
    <w:p w14:paraId="4463A0AC" w14:textId="625E4E1C" w:rsidR="00093265" w:rsidRDefault="00E6785D">
      <w:pPr>
        <w:pStyle w:val="Heading1"/>
      </w:pPr>
      <w:r>
        <w:lastRenderedPageBreak/>
        <w:t xml:space="preserve">Exercise 4: </w:t>
      </w:r>
      <w:r w:rsidR="0007218A">
        <w:t>Implementing hook and hook life cycle</w:t>
      </w:r>
    </w:p>
    <w:p w14:paraId="56E7666E" w14:textId="77777777" w:rsidR="0007218A" w:rsidRPr="0007218A" w:rsidRDefault="0007218A" w:rsidP="0007218A"/>
    <w:p w14:paraId="3D17B17D" w14:textId="1CD9B936" w:rsidR="00093265" w:rsidRDefault="00E6785D">
      <w:pPr>
        <w:rPr>
          <w:color w:val="1F497D" w:themeColor="text2"/>
        </w:rPr>
      </w:pPr>
      <w:r w:rsidRPr="0007218A">
        <w:rPr>
          <w:color w:val="1F497D" w:themeColor="text2"/>
        </w:rPr>
        <w:t>Code:</w:t>
      </w:r>
    </w:p>
    <w:p w14:paraId="46ABDD7D" w14:textId="2C13227D" w:rsidR="0007218A" w:rsidRDefault="0007218A">
      <w:pPr>
        <w:rPr>
          <w:color w:val="1F497D" w:themeColor="text2"/>
        </w:rPr>
      </w:pPr>
      <w:r>
        <w:rPr>
          <w:color w:val="1F497D" w:themeColor="text2"/>
        </w:rPr>
        <w:t>Post.js:</w:t>
      </w:r>
    </w:p>
    <w:p w14:paraId="1D2DB73F" w14:textId="77777777" w:rsidR="0007218A" w:rsidRPr="0007218A" w:rsidRDefault="0007218A" w:rsidP="0007218A">
      <w:pPr>
        <w:rPr>
          <w:color w:val="000000" w:themeColor="text1"/>
        </w:rPr>
      </w:pPr>
      <w:r w:rsidRPr="0007218A">
        <w:rPr>
          <w:color w:val="000000" w:themeColor="text1"/>
        </w:rPr>
        <w:t>class Post {</w:t>
      </w:r>
    </w:p>
    <w:p w14:paraId="7DDBBCF5" w14:textId="77777777" w:rsidR="0007218A" w:rsidRPr="0007218A" w:rsidRDefault="0007218A" w:rsidP="0007218A">
      <w:pPr>
        <w:rPr>
          <w:color w:val="000000" w:themeColor="text1"/>
        </w:rPr>
      </w:pPr>
      <w:r w:rsidRPr="0007218A">
        <w:rPr>
          <w:color w:val="000000" w:themeColor="text1"/>
        </w:rPr>
        <w:t xml:space="preserve">    </w:t>
      </w:r>
      <w:proofErr w:type="gramStart"/>
      <w:r w:rsidRPr="0007218A">
        <w:rPr>
          <w:color w:val="000000" w:themeColor="text1"/>
        </w:rPr>
        <w:t>constructor(</w:t>
      </w:r>
      <w:proofErr w:type="gramEnd"/>
      <w:r w:rsidRPr="0007218A">
        <w:rPr>
          <w:color w:val="000000" w:themeColor="text1"/>
        </w:rPr>
        <w:t>id, title, body) {</w:t>
      </w:r>
    </w:p>
    <w:p w14:paraId="71ECF15F" w14:textId="77777777" w:rsidR="0007218A" w:rsidRPr="0007218A" w:rsidRDefault="0007218A" w:rsidP="0007218A">
      <w:pPr>
        <w:rPr>
          <w:color w:val="000000" w:themeColor="text1"/>
        </w:rPr>
      </w:pPr>
      <w:r w:rsidRPr="0007218A">
        <w:rPr>
          <w:color w:val="000000" w:themeColor="text1"/>
        </w:rPr>
        <w:t xml:space="preserve">        this.id = id;</w:t>
      </w:r>
    </w:p>
    <w:p w14:paraId="29F4B8C8" w14:textId="77777777" w:rsidR="0007218A" w:rsidRPr="0007218A" w:rsidRDefault="0007218A" w:rsidP="0007218A">
      <w:pPr>
        <w:rPr>
          <w:color w:val="000000" w:themeColor="text1"/>
        </w:rPr>
      </w:pPr>
      <w:r w:rsidRPr="0007218A">
        <w:rPr>
          <w:color w:val="000000" w:themeColor="text1"/>
        </w:rPr>
        <w:t xml:space="preserve">        </w:t>
      </w:r>
      <w:proofErr w:type="spellStart"/>
      <w:proofErr w:type="gramStart"/>
      <w:r w:rsidRPr="0007218A">
        <w:rPr>
          <w:color w:val="000000" w:themeColor="text1"/>
        </w:rPr>
        <w:t>this.title</w:t>
      </w:r>
      <w:proofErr w:type="spellEnd"/>
      <w:proofErr w:type="gramEnd"/>
      <w:r w:rsidRPr="0007218A">
        <w:rPr>
          <w:color w:val="000000" w:themeColor="text1"/>
        </w:rPr>
        <w:t xml:space="preserve"> = title;</w:t>
      </w:r>
    </w:p>
    <w:p w14:paraId="2C61A075" w14:textId="77777777" w:rsidR="0007218A" w:rsidRPr="0007218A" w:rsidRDefault="0007218A" w:rsidP="0007218A">
      <w:pPr>
        <w:rPr>
          <w:color w:val="000000" w:themeColor="text1"/>
        </w:rPr>
      </w:pPr>
      <w:r w:rsidRPr="0007218A">
        <w:rPr>
          <w:color w:val="000000" w:themeColor="text1"/>
        </w:rPr>
        <w:t xml:space="preserve">        </w:t>
      </w:r>
      <w:proofErr w:type="spellStart"/>
      <w:proofErr w:type="gramStart"/>
      <w:r w:rsidRPr="0007218A">
        <w:rPr>
          <w:color w:val="000000" w:themeColor="text1"/>
        </w:rPr>
        <w:t>this.body</w:t>
      </w:r>
      <w:proofErr w:type="spellEnd"/>
      <w:proofErr w:type="gramEnd"/>
      <w:r w:rsidRPr="0007218A">
        <w:rPr>
          <w:color w:val="000000" w:themeColor="text1"/>
        </w:rPr>
        <w:t xml:space="preserve"> = body;</w:t>
      </w:r>
    </w:p>
    <w:p w14:paraId="38556D24" w14:textId="77777777" w:rsidR="0007218A" w:rsidRPr="0007218A" w:rsidRDefault="0007218A" w:rsidP="0007218A">
      <w:pPr>
        <w:rPr>
          <w:color w:val="000000" w:themeColor="text1"/>
        </w:rPr>
      </w:pPr>
      <w:r w:rsidRPr="0007218A">
        <w:rPr>
          <w:color w:val="000000" w:themeColor="text1"/>
        </w:rPr>
        <w:t xml:space="preserve">    }</w:t>
      </w:r>
    </w:p>
    <w:p w14:paraId="4203CCE9" w14:textId="68C70B1D" w:rsidR="0007218A" w:rsidRPr="0007218A" w:rsidRDefault="0007218A" w:rsidP="0007218A">
      <w:pPr>
        <w:rPr>
          <w:color w:val="000000" w:themeColor="text1"/>
        </w:rPr>
      </w:pPr>
      <w:r w:rsidRPr="0007218A">
        <w:rPr>
          <w:color w:val="000000" w:themeColor="text1"/>
        </w:rPr>
        <w:t>}</w:t>
      </w:r>
    </w:p>
    <w:p w14:paraId="751ECE5A" w14:textId="370249F4" w:rsidR="0007218A" w:rsidRDefault="0007218A" w:rsidP="0007218A">
      <w:pPr>
        <w:rPr>
          <w:color w:val="000000" w:themeColor="text1"/>
        </w:rPr>
      </w:pPr>
      <w:r w:rsidRPr="0007218A">
        <w:rPr>
          <w:color w:val="000000" w:themeColor="text1"/>
        </w:rPr>
        <w:t>export default Post;</w:t>
      </w:r>
    </w:p>
    <w:p w14:paraId="6DDBD720" w14:textId="25D8DD63" w:rsidR="0007218A" w:rsidRDefault="0007218A" w:rsidP="0007218A">
      <w:pPr>
        <w:rPr>
          <w:color w:val="000000" w:themeColor="text1"/>
        </w:rPr>
      </w:pPr>
    </w:p>
    <w:p w14:paraId="0BB1F510" w14:textId="45130EF9" w:rsidR="0007218A" w:rsidRDefault="0007218A" w:rsidP="0007218A">
      <w:pPr>
        <w:rPr>
          <w:color w:val="000000" w:themeColor="text1"/>
        </w:rPr>
      </w:pPr>
    </w:p>
    <w:p w14:paraId="1AD956C8" w14:textId="349C176B" w:rsidR="0007218A" w:rsidRPr="00E6785D" w:rsidRDefault="0007218A">
      <w:pPr>
        <w:rPr>
          <w:color w:val="1F497D" w:themeColor="text2"/>
        </w:rPr>
      </w:pPr>
      <w:r w:rsidRPr="00E6785D">
        <w:rPr>
          <w:color w:val="1F497D" w:themeColor="text2"/>
        </w:rPr>
        <w:t>Posts.js:</w:t>
      </w:r>
    </w:p>
    <w:p w14:paraId="633B2BF3" w14:textId="5D90AD8A" w:rsidR="0007218A" w:rsidRDefault="0007218A">
      <w:pPr>
        <w:rPr>
          <w:color w:val="000000" w:themeColor="text1"/>
        </w:rPr>
      </w:pPr>
    </w:p>
    <w:p w14:paraId="377392DC"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import React, </w:t>
      </w:r>
      <w:proofErr w:type="gramStart"/>
      <w:r w:rsidRPr="00E6785D">
        <w:rPr>
          <w:rFonts w:ascii="Courier New" w:eastAsia="Courier New" w:hAnsi="Courier New"/>
          <w:sz w:val="20"/>
        </w:rPr>
        <w:t>{ Component</w:t>
      </w:r>
      <w:proofErr w:type="gramEnd"/>
      <w:r w:rsidRPr="00E6785D">
        <w:rPr>
          <w:rFonts w:ascii="Courier New" w:eastAsia="Courier New" w:hAnsi="Courier New"/>
          <w:sz w:val="20"/>
        </w:rPr>
        <w:t xml:space="preserve"> } from 'react';</w:t>
      </w:r>
    </w:p>
    <w:p w14:paraId="67D5DDEF"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import Post from </w:t>
      </w:r>
      <w:proofErr w:type="gramStart"/>
      <w:r w:rsidRPr="00E6785D">
        <w:rPr>
          <w:rFonts w:ascii="Courier New" w:eastAsia="Courier New" w:hAnsi="Courier New"/>
          <w:sz w:val="20"/>
        </w:rPr>
        <w:t>'./</w:t>
      </w:r>
      <w:proofErr w:type="gramEnd"/>
      <w:r w:rsidRPr="00E6785D">
        <w:rPr>
          <w:rFonts w:ascii="Courier New" w:eastAsia="Courier New" w:hAnsi="Courier New"/>
          <w:sz w:val="20"/>
        </w:rPr>
        <w:t>Post';</w:t>
      </w:r>
    </w:p>
    <w:p w14:paraId="12AFF5C4" w14:textId="77777777" w:rsidR="00E6785D" w:rsidRPr="00E6785D" w:rsidRDefault="00E6785D" w:rsidP="00E6785D">
      <w:pPr>
        <w:rPr>
          <w:rFonts w:ascii="Courier New" w:eastAsia="Courier New" w:hAnsi="Courier New"/>
          <w:sz w:val="20"/>
        </w:rPr>
      </w:pPr>
    </w:p>
    <w:p w14:paraId="03740ED0"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class Posts extends Component {</w:t>
      </w:r>
    </w:p>
    <w:p w14:paraId="1668F44B"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constructor(props) {</w:t>
      </w:r>
    </w:p>
    <w:p w14:paraId="53709399"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super(props);</w:t>
      </w:r>
    </w:p>
    <w:p w14:paraId="20DB30D2"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w:t>
      </w:r>
      <w:proofErr w:type="spellStart"/>
      <w:proofErr w:type="gramStart"/>
      <w:r w:rsidRPr="00E6785D">
        <w:rPr>
          <w:rFonts w:ascii="Courier New" w:eastAsia="Courier New" w:hAnsi="Courier New"/>
          <w:sz w:val="20"/>
        </w:rPr>
        <w:t>this.state</w:t>
      </w:r>
      <w:proofErr w:type="spellEnd"/>
      <w:proofErr w:type="gramEnd"/>
      <w:r w:rsidRPr="00E6785D">
        <w:rPr>
          <w:rFonts w:ascii="Courier New" w:eastAsia="Courier New" w:hAnsi="Courier New"/>
          <w:sz w:val="20"/>
        </w:rPr>
        <w:t xml:space="preserve"> = {</w:t>
      </w:r>
    </w:p>
    <w:p w14:paraId="13ECB2C5"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posts: [],</w:t>
      </w:r>
    </w:p>
    <w:p w14:paraId="7A92F82B"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error: null</w:t>
      </w:r>
    </w:p>
    <w:p w14:paraId="73478A32"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w:t>
      </w:r>
    </w:p>
    <w:p w14:paraId="1A8D94AE"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w:t>
      </w:r>
    </w:p>
    <w:p w14:paraId="448D9C12" w14:textId="77777777" w:rsidR="00E6785D" w:rsidRPr="00E6785D" w:rsidRDefault="00E6785D" w:rsidP="00E6785D">
      <w:pPr>
        <w:rPr>
          <w:rFonts w:ascii="Courier New" w:eastAsia="Courier New" w:hAnsi="Courier New"/>
          <w:sz w:val="20"/>
        </w:rPr>
      </w:pPr>
    </w:p>
    <w:p w14:paraId="07A9359C"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w:t>
      </w:r>
      <w:proofErr w:type="spellStart"/>
      <w:r w:rsidRPr="00E6785D">
        <w:rPr>
          <w:rFonts w:ascii="Courier New" w:eastAsia="Courier New" w:hAnsi="Courier New"/>
          <w:sz w:val="20"/>
        </w:rPr>
        <w:t>loadPosts</w:t>
      </w:r>
      <w:proofErr w:type="spellEnd"/>
      <w:r w:rsidRPr="00E6785D">
        <w:rPr>
          <w:rFonts w:ascii="Courier New" w:eastAsia="Courier New" w:hAnsi="Courier New"/>
          <w:sz w:val="20"/>
        </w:rPr>
        <w:t xml:space="preserve"> = () =&gt; {</w:t>
      </w:r>
    </w:p>
    <w:p w14:paraId="017A57B3"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fetch('https://jsonplaceholder.typicode.com/posts')</w:t>
      </w:r>
    </w:p>
    <w:p w14:paraId="4D832014"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w:t>
      </w:r>
      <w:proofErr w:type="gramStart"/>
      <w:r w:rsidRPr="00E6785D">
        <w:rPr>
          <w:rFonts w:ascii="Courier New" w:eastAsia="Courier New" w:hAnsi="Courier New"/>
          <w:sz w:val="20"/>
        </w:rPr>
        <w:t>.then</w:t>
      </w:r>
      <w:proofErr w:type="gramEnd"/>
      <w:r w:rsidRPr="00E6785D">
        <w:rPr>
          <w:rFonts w:ascii="Courier New" w:eastAsia="Courier New" w:hAnsi="Courier New"/>
          <w:sz w:val="20"/>
        </w:rPr>
        <w:t xml:space="preserve">(response =&gt; </w:t>
      </w:r>
      <w:proofErr w:type="spellStart"/>
      <w:r w:rsidRPr="00E6785D">
        <w:rPr>
          <w:rFonts w:ascii="Courier New" w:eastAsia="Courier New" w:hAnsi="Courier New"/>
          <w:sz w:val="20"/>
        </w:rPr>
        <w:t>response.json</w:t>
      </w:r>
      <w:proofErr w:type="spellEnd"/>
      <w:r w:rsidRPr="00E6785D">
        <w:rPr>
          <w:rFonts w:ascii="Courier New" w:eastAsia="Courier New" w:hAnsi="Courier New"/>
          <w:sz w:val="20"/>
        </w:rPr>
        <w:t>())</w:t>
      </w:r>
    </w:p>
    <w:p w14:paraId="3A7285FF"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w:t>
      </w:r>
      <w:proofErr w:type="gramStart"/>
      <w:r w:rsidRPr="00E6785D">
        <w:rPr>
          <w:rFonts w:ascii="Courier New" w:eastAsia="Courier New" w:hAnsi="Courier New"/>
          <w:sz w:val="20"/>
        </w:rPr>
        <w:t>.then</w:t>
      </w:r>
      <w:proofErr w:type="gramEnd"/>
      <w:r w:rsidRPr="00E6785D">
        <w:rPr>
          <w:rFonts w:ascii="Courier New" w:eastAsia="Courier New" w:hAnsi="Courier New"/>
          <w:sz w:val="20"/>
        </w:rPr>
        <w:t>(data =&gt; {</w:t>
      </w:r>
    </w:p>
    <w:p w14:paraId="568B47B3"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const </w:t>
      </w:r>
      <w:proofErr w:type="spellStart"/>
      <w:r w:rsidRPr="00E6785D">
        <w:rPr>
          <w:rFonts w:ascii="Courier New" w:eastAsia="Courier New" w:hAnsi="Courier New"/>
          <w:sz w:val="20"/>
        </w:rPr>
        <w:t>postsList</w:t>
      </w:r>
      <w:proofErr w:type="spellEnd"/>
      <w:r w:rsidRPr="00E6785D">
        <w:rPr>
          <w:rFonts w:ascii="Courier New" w:eastAsia="Courier New" w:hAnsi="Courier New"/>
          <w:sz w:val="20"/>
        </w:rPr>
        <w:t xml:space="preserve"> = </w:t>
      </w:r>
      <w:proofErr w:type="spellStart"/>
      <w:proofErr w:type="gramStart"/>
      <w:r w:rsidRPr="00E6785D">
        <w:rPr>
          <w:rFonts w:ascii="Courier New" w:eastAsia="Courier New" w:hAnsi="Courier New"/>
          <w:sz w:val="20"/>
        </w:rPr>
        <w:t>data.slice</w:t>
      </w:r>
      <w:proofErr w:type="spellEnd"/>
      <w:proofErr w:type="gramEnd"/>
      <w:r w:rsidRPr="00E6785D">
        <w:rPr>
          <w:rFonts w:ascii="Courier New" w:eastAsia="Courier New" w:hAnsi="Courier New"/>
          <w:sz w:val="20"/>
        </w:rPr>
        <w:t>(0, 5).map(post =&gt;</w:t>
      </w:r>
    </w:p>
    <w:p w14:paraId="384A837B"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new </w:t>
      </w:r>
      <w:proofErr w:type="gramStart"/>
      <w:r w:rsidRPr="00E6785D">
        <w:rPr>
          <w:rFonts w:ascii="Courier New" w:eastAsia="Courier New" w:hAnsi="Courier New"/>
          <w:sz w:val="20"/>
        </w:rPr>
        <w:t>Post(</w:t>
      </w:r>
      <w:proofErr w:type="gramEnd"/>
      <w:r w:rsidRPr="00E6785D">
        <w:rPr>
          <w:rFonts w:ascii="Courier New" w:eastAsia="Courier New" w:hAnsi="Courier New"/>
          <w:sz w:val="20"/>
        </w:rPr>
        <w:t xml:space="preserve">post.id, </w:t>
      </w:r>
      <w:proofErr w:type="spellStart"/>
      <w:r w:rsidRPr="00E6785D">
        <w:rPr>
          <w:rFonts w:ascii="Courier New" w:eastAsia="Courier New" w:hAnsi="Courier New"/>
          <w:sz w:val="20"/>
        </w:rPr>
        <w:t>post.title</w:t>
      </w:r>
      <w:proofErr w:type="spellEnd"/>
      <w:r w:rsidRPr="00E6785D">
        <w:rPr>
          <w:rFonts w:ascii="Courier New" w:eastAsia="Courier New" w:hAnsi="Courier New"/>
          <w:sz w:val="20"/>
        </w:rPr>
        <w:t xml:space="preserve">, </w:t>
      </w:r>
      <w:proofErr w:type="spellStart"/>
      <w:r w:rsidRPr="00E6785D">
        <w:rPr>
          <w:rFonts w:ascii="Courier New" w:eastAsia="Courier New" w:hAnsi="Courier New"/>
          <w:sz w:val="20"/>
        </w:rPr>
        <w:t>post.body</w:t>
      </w:r>
      <w:proofErr w:type="spellEnd"/>
      <w:r w:rsidRPr="00E6785D">
        <w:rPr>
          <w:rFonts w:ascii="Courier New" w:eastAsia="Courier New" w:hAnsi="Courier New"/>
          <w:sz w:val="20"/>
        </w:rPr>
        <w:t>)</w:t>
      </w:r>
    </w:p>
    <w:p w14:paraId="1DA2DD47"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w:t>
      </w:r>
    </w:p>
    <w:p w14:paraId="0C0FAD3C"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w:t>
      </w:r>
      <w:proofErr w:type="spellStart"/>
      <w:proofErr w:type="gramStart"/>
      <w:r w:rsidRPr="00E6785D">
        <w:rPr>
          <w:rFonts w:ascii="Courier New" w:eastAsia="Courier New" w:hAnsi="Courier New"/>
          <w:sz w:val="20"/>
        </w:rPr>
        <w:t>this.setState</w:t>
      </w:r>
      <w:proofErr w:type="spellEnd"/>
      <w:proofErr w:type="gramEnd"/>
      <w:r w:rsidRPr="00E6785D">
        <w:rPr>
          <w:rFonts w:ascii="Courier New" w:eastAsia="Courier New" w:hAnsi="Courier New"/>
          <w:sz w:val="20"/>
        </w:rPr>
        <w:t xml:space="preserve">({ posts: </w:t>
      </w:r>
      <w:proofErr w:type="spellStart"/>
      <w:r w:rsidRPr="00E6785D">
        <w:rPr>
          <w:rFonts w:ascii="Courier New" w:eastAsia="Courier New" w:hAnsi="Courier New"/>
          <w:sz w:val="20"/>
        </w:rPr>
        <w:t>postsList</w:t>
      </w:r>
      <w:proofErr w:type="spellEnd"/>
      <w:r w:rsidRPr="00E6785D">
        <w:rPr>
          <w:rFonts w:ascii="Courier New" w:eastAsia="Courier New" w:hAnsi="Courier New"/>
          <w:sz w:val="20"/>
        </w:rPr>
        <w:t xml:space="preserve"> });</w:t>
      </w:r>
    </w:p>
    <w:p w14:paraId="5075925D"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w:t>
      </w:r>
    </w:p>
    <w:p w14:paraId="497CE322"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w:t>
      </w:r>
      <w:proofErr w:type="gramStart"/>
      <w:r w:rsidRPr="00E6785D">
        <w:rPr>
          <w:rFonts w:ascii="Courier New" w:eastAsia="Courier New" w:hAnsi="Courier New"/>
          <w:sz w:val="20"/>
        </w:rPr>
        <w:t>.catch</w:t>
      </w:r>
      <w:proofErr w:type="gramEnd"/>
      <w:r w:rsidRPr="00E6785D">
        <w:rPr>
          <w:rFonts w:ascii="Courier New" w:eastAsia="Courier New" w:hAnsi="Courier New"/>
          <w:sz w:val="20"/>
        </w:rPr>
        <w:t>(error =&gt; {</w:t>
      </w:r>
    </w:p>
    <w:p w14:paraId="57227806"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w:t>
      </w:r>
      <w:proofErr w:type="spellStart"/>
      <w:proofErr w:type="gramStart"/>
      <w:r w:rsidRPr="00E6785D">
        <w:rPr>
          <w:rFonts w:ascii="Courier New" w:eastAsia="Courier New" w:hAnsi="Courier New"/>
          <w:sz w:val="20"/>
        </w:rPr>
        <w:t>this.setState</w:t>
      </w:r>
      <w:proofErr w:type="spellEnd"/>
      <w:proofErr w:type="gramEnd"/>
      <w:r w:rsidRPr="00E6785D">
        <w:rPr>
          <w:rFonts w:ascii="Courier New" w:eastAsia="Courier New" w:hAnsi="Courier New"/>
          <w:sz w:val="20"/>
        </w:rPr>
        <w:t>({ error });</w:t>
      </w:r>
    </w:p>
    <w:p w14:paraId="606374DD"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w:t>
      </w:r>
    </w:p>
    <w:p w14:paraId="628737B2"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w:t>
      </w:r>
    </w:p>
    <w:p w14:paraId="787099B4" w14:textId="77777777" w:rsidR="00E6785D" w:rsidRPr="00E6785D" w:rsidRDefault="00E6785D" w:rsidP="00E6785D">
      <w:pPr>
        <w:rPr>
          <w:rFonts w:ascii="Courier New" w:eastAsia="Courier New" w:hAnsi="Courier New"/>
          <w:sz w:val="20"/>
        </w:rPr>
      </w:pPr>
    </w:p>
    <w:p w14:paraId="12C579C4"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w:t>
      </w:r>
      <w:proofErr w:type="spellStart"/>
      <w:proofErr w:type="gramStart"/>
      <w:r w:rsidRPr="00E6785D">
        <w:rPr>
          <w:rFonts w:ascii="Courier New" w:eastAsia="Courier New" w:hAnsi="Courier New"/>
          <w:sz w:val="20"/>
        </w:rPr>
        <w:t>componentDidMount</w:t>
      </w:r>
      <w:proofErr w:type="spellEnd"/>
      <w:r w:rsidRPr="00E6785D">
        <w:rPr>
          <w:rFonts w:ascii="Courier New" w:eastAsia="Courier New" w:hAnsi="Courier New"/>
          <w:sz w:val="20"/>
        </w:rPr>
        <w:t>(</w:t>
      </w:r>
      <w:proofErr w:type="gramEnd"/>
      <w:r w:rsidRPr="00E6785D">
        <w:rPr>
          <w:rFonts w:ascii="Courier New" w:eastAsia="Courier New" w:hAnsi="Courier New"/>
          <w:sz w:val="20"/>
        </w:rPr>
        <w:t>) {</w:t>
      </w:r>
    </w:p>
    <w:p w14:paraId="3CDD12EB"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w:t>
      </w:r>
      <w:proofErr w:type="spellStart"/>
      <w:proofErr w:type="gramStart"/>
      <w:r w:rsidRPr="00E6785D">
        <w:rPr>
          <w:rFonts w:ascii="Courier New" w:eastAsia="Courier New" w:hAnsi="Courier New"/>
          <w:sz w:val="20"/>
        </w:rPr>
        <w:t>this.loadPosts</w:t>
      </w:r>
      <w:proofErr w:type="spellEnd"/>
      <w:proofErr w:type="gramEnd"/>
      <w:r w:rsidRPr="00E6785D">
        <w:rPr>
          <w:rFonts w:ascii="Courier New" w:eastAsia="Courier New" w:hAnsi="Courier New"/>
          <w:sz w:val="20"/>
        </w:rPr>
        <w:t>();</w:t>
      </w:r>
    </w:p>
    <w:p w14:paraId="082B9C7D"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w:t>
      </w:r>
    </w:p>
    <w:p w14:paraId="0C1F1618" w14:textId="77777777" w:rsidR="00E6785D" w:rsidRPr="00E6785D" w:rsidRDefault="00E6785D" w:rsidP="00E6785D">
      <w:pPr>
        <w:rPr>
          <w:rFonts w:ascii="Courier New" w:eastAsia="Courier New" w:hAnsi="Courier New"/>
          <w:sz w:val="20"/>
        </w:rPr>
      </w:pPr>
    </w:p>
    <w:p w14:paraId="1F9F506A"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w:t>
      </w:r>
      <w:proofErr w:type="spellStart"/>
      <w:proofErr w:type="gramStart"/>
      <w:r w:rsidRPr="00E6785D">
        <w:rPr>
          <w:rFonts w:ascii="Courier New" w:eastAsia="Courier New" w:hAnsi="Courier New"/>
          <w:sz w:val="20"/>
        </w:rPr>
        <w:t>componentDidCatch</w:t>
      </w:r>
      <w:proofErr w:type="spellEnd"/>
      <w:r w:rsidRPr="00E6785D">
        <w:rPr>
          <w:rFonts w:ascii="Courier New" w:eastAsia="Courier New" w:hAnsi="Courier New"/>
          <w:sz w:val="20"/>
        </w:rPr>
        <w:t>(</w:t>
      </w:r>
      <w:proofErr w:type="gramEnd"/>
      <w:r w:rsidRPr="00E6785D">
        <w:rPr>
          <w:rFonts w:ascii="Courier New" w:eastAsia="Courier New" w:hAnsi="Courier New"/>
          <w:sz w:val="20"/>
        </w:rPr>
        <w:t>error, info) {</w:t>
      </w:r>
    </w:p>
    <w:p w14:paraId="3DDCC71A"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w:t>
      </w:r>
      <w:proofErr w:type="gramStart"/>
      <w:r w:rsidRPr="00E6785D">
        <w:rPr>
          <w:rFonts w:ascii="Courier New" w:eastAsia="Courier New" w:hAnsi="Courier New"/>
          <w:sz w:val="20"/>
        </w:rPr>
        <w:t>alert(</w:t>
      </w:r>
      <w:proofErr w:type="gramEnd"/>
      <w:r w:rsidRPr="00E6785D">
        <w:rPr>
          <w:rFonts w:ascii="Courier New" w:eastAsia="Courier New" w:hAnsi="Courier New"/>
          <w:sz w:val="20"/>
        </w:rPr>
        <w:t>"An error occurred while loading posts.");</w:t>
      </w:r>
    </w:p>
    <w:p w14:paraId="59CF0D0E"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w:t>
      </w:r>
      <w:proofErr w:type="spellStart"/>
      <w:proofErr w:type="gramStart"/>
      <w:r w:rsidRPr="00E6785D">
        <w:rPr>
          <w:rFonts w:ascii="Courier New" w:eastAsia="Courier New" w:hAnsi="Courier New"/>
          <w:sz w:val="20"/>
        </w:rPr>
        <w:t>console.error</w:t>
      </w:r>
      <w:proofErr w:type="spellEnd"/>
      <w:proofErr w:type="gramEnd"/>
      <w:r w:rsidRPr="00E6785D">
        <w:rPr>
          <w:rFonts w:ascii="Courier New" w:eastAsia="Courier New" w:hAnsi="Courier New"/>
          <w:sz w:val="20"/>
        </w:rPr>
        <w:t>("Error Info:", info);</w:t>
      </w:r>
    </w:p>
    <w:p w14:paraId="7734BF67"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w:t>
      </w:r>
    </w:p>
    <w:p w14:paraId="3D9FD325" w14:textId="77777777" w:rsidR="00E6785D" w:rsidRPr="00E6785D" w:rsidRDefault="00E6785D" w:rsidP="00E6785D">
      <w:pPr>
        <w:rPr>
          <w:rFonts w:ascii="Courier New" w:eastAsia="Courier New" w:hAnsi="Courier New"/>
          <w:sz w:val="20"/>
        </w:rPr>
      </w:pPr>
    </w:p>
    <w:p w14:paraId="37740EAE"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w:t>
      </w:r>
      <w:proofErr w:type="gramStart"/>
      <w:r w:rsidRPr="00E6785D">
        <w:rPr>
          <w:rFonts w:ascii="Courier New" w:eastAsia="Courier New" w:hAnsi="Courier New"/>
          <w:sz w:val="20"/>
        </w:rPr>
        <w:t>render(</w:t>
      </w:r>
      <w:proofErr w:type="gramEnd"/>
      <w:r w:rsidRPr="00E6785D">
        <w:rPr>
          <w:rFonts w:ascii="Courier New" w:eastAsia="Courier New" w:hAnsi="Courier New"/>
          <w:sz w:val="20"/>
        </w:rPr>
        <w:t>) {</w:t>
      </w:r>
    </w:p>
    <w:p w14:paraId="7A63F3B0"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const </w:t>
      </w:r>
      <w:proofErr w:type="gramStart"/>
      <w:r w:rsidRPr="00E6785D">
        <w:rPr>
          <w:rFonts w:ascii="Courier New" w:eastAsia="Courier New" w:hAnsi="Courier New"/>
          <w:sz w:val="20"/>
        </w:rPr>
        <w:t>{ posts</w:t>
      </w:r>
      <w:proofErr w:type="gramEnd"/>
      <w:r w:rsidRPr="00E6785D">
        <w:rPr>
          <w:rFonts w:ascii="Courier New" w:eastAsia="Courier New" w:hAnsi="Courier New"/>
          <w:sz w:val="20"/>
        </w:rPr>
        <w:t xml:space="preserve"> } = </w:t>
      </w:r>
      <w:proofErr w:type="spellStart"/>
      <w:r w:rsidRPr="00E6785D">
        <w:rPr>
          <w:rFonts w:ascii="Courier New" w:eastAsia="Courier New" w:hAnsi="Courier New"/>
          <w:sz w:val="20"/>
        </w:rPr>
        <w:t>this.state</w:t>
      </w:r>
      <w:proofErr w:type="spellEnd"/>
      <w:r w:rsidRPr="00E6785D">
        <w:rPr>
          <w:rFonts w:ascii="Courier New" w:eastAsia="Courier New" w:hAnsi="Courier New"/>
          <w:sz w:val="20"/>
        </w:rPr>
        <w:t>;</w:t>
      </w:r>
    </w:p>
    <w:p w14:paraId="678895E7" w14:textId="77777777" w:rsidR="00E6785D" w:rsidRPr="00E6785D" w:rsidRDefault="00E6785D" w:rsidP="00E6785D">
      <w:pPr>
        <w:rPr>
          <w:rFonts w:ascii="Courier New" w:eastAsia="Courier New" w:hAnsi="Courier New"/>
          <w:sz w:val="20"/>
        </w:rPr>
      </w:pPr>
    </w:p>
    <w:p w14:paraId="7DEBBF91"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return (</w:t>
      </w:r>
    </w:p>
    <w:p w14:paraId="58211928"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lastRenderedPageBreak/>
        <w:t xml:space="preserve">            &lt;div&gt;</w:t>
      </w:r>
    </w:p>
    <w:p w14:paraId="08CEFA90"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&lt;h2&gt;Blog Posts&lt;/h2&gt;</w:t>
      </w:r>
    </w:p>
    <w:p w14:paraId="076F106D"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w:t>
      </w:r>
      <w:proofErr w:type="spellStart"/>
      <w:proofErr w:type="gramStart"/>
      <w:r w:rsidRPr="00E6785D">
        <w:rPr>
          <w:rFonts w:ascii="Courier New" w:eastAsia="Courier New" w:hAnsi="Courier New"/>
          <w:sz w:val="20"/>
        </w:rPr>
        <w:t>posts.map</w:t>
      </w:r>
      <w:proofErr w:type="spellEnd"/>
      <w:r w:rsidRPr="00E6785D">
        <w:rPr>
          <w:rFonts w:ascii="Courier New" w:eastAsia="Courier New" w:hAnsi="Courier New"/>
          <w:sz w:val="20"/>
        </w:rPr>
        <w:t>(</w:t>
      </w:r>
      <w:proofErr w:type="gramEnd"/>
      <w:r w:rsidRPr="00E6785D">
        <w:rPr>
          <w:rFonts w:ascii="Courier New" w:eastAsia="Courier New" w:hAnsi="Courier New"/>
          <w:sz w:val="20"/>
        </w:rPr>
        <w:t>post =&gt; (</w:t>
      </w:r>
    </w:p>
    <w:p w14:paraId="4AD5DC38"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&lt;div key={post.id}&gt;</w:t>
      </w:r>
    </w:p>
    <w:p w14:paraId="096E3A25"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&lt;h3&gt;{</w:t>
      </w:r>
      <w:proofErr w:type="spellStart"/>
      <w:proofErr w:type="gramStart"/>
      <w:r w:rsidRPr="00E6785D">
        <w:rPr>
          <w:rFonts w:ascii="Courier New" w:eastAsia="Courier New" w:hAnsi="Courier New"/>
          <w:sz w:val="20"/>
        </w:rPr>
        <w:t>post.title</w:t>
      </w:r>
      <w:proofErr w:type="spellEnd"/>
      <w:proofErr w:type="gramEnd"/>
      <w:r w:rsidRPr="00E6785D">
        <w:rPr>
          <w:rFonts w:ascii="Courier New" w:eastAsia="Courier New" w:hAnsi="Courier New"/>
          <w:sz w:val="20"/>
        </w:rPr>
        <w:t>}&lt;/h3&gt;</w:t>
      </w:r>
    </w:p>
    <w:p w14:paraId="64B96333"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&lt;p&gt;{</w:t>
      </w:r>
      <w:proofErr w:type="spellStart"/>
      <w:proofErr w:type="gramStart"/>
      <w:r w:rsidRPr="00E6785D">
        <w:rPr>
          <w:rFonts w:ascii="Courier New" w:eastAsia="Courier New" w:hAnsi="Courier New"/>
          <w:sz w:val="20"/>
        </w:rPr>
        <w:t>post.body</w:t>
      </w:r>
      <w:proofErr w:type="spellEnd"/>
      <w:proofErr w:type="gramEnd"/>
      <w:r w:rsidRPr="00E6785D">
        <w:rPr>
          <w:rFonts w:ascii="Courier New" w:eastAsia="Courier New" w:hAnsi="Courier New"/>
          <w:sz w:val="20"/>
        </w:rPr>
        <w:t>}&lt;/p&gt;</w:t>
      </w:r>
    </w:p>
    <w:p w14:paraId="371F797D"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&lt;</w:t>
      </w:r>
      <w:proofErr w:type="spellStart"/>
      <w:r w:rsidRPr="00E6785D">
        <w:rPr>
          <w:rFonts w:ascii="Courier New" w:eastAsia="Courier New" w:hAnsi="Courier New"/>
          <w:sz w:val="20"/>
        </w:rPr>
        <w:t>hr</w:t>
      </w:r>
      <w:proofErr w:type="spellEnd"/>
      <w:r w:rsidRPr="00E6785D">
        <w:rPr>
          <w:rFonts w:ascii="Courier New" w:eastAsia="Courier New" w:hAnsi="Courier New"/>
          <w:sz w:val="20"/>
        </w:rPr>
        <w:t xml:space="preserve"> /&gt;</w:t>
      </w:r>
    </w:p>
    <w:p w14:paraId="4D8481B5"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&lt;/div&gt;</w:t>
      </w:r>
    </w:p>
    <w:p w14:paraId="6F70D9AA"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w:t>
      </w:r>
    </w:p>
    <w:p w14:paraId="575B3196"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&lt;/div&gt;</w:t>
      </w:r>
    </w:p>
    <w:p w14:paraId="608A37CF"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w:t>
      </w:r>
    </w:p>
    <w:p w14:paraId="318BE4C1"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w:t>
      </w:r>
    </w:p>
    <w:p w14:paraId="5ED390CF"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w:t>
      </w:r>
    </w:p>
    <w:p w14:paraId="75674716" w14:textId="77777777" w:rsidR="00E6785D" w:rsidRPr="00E6785D" w:rsidRDefault="00E6785D" w:rsidP="00E6785D">
      <w:pPr>
        <w:rPr>
          <w:rFonts w:ascii="Courier New" w:eastAsia="Courier New" w:hAnsi="Courier New"/>
          <w:sz w:val="20"/>
        </w:rPr>
      </w:pPr>
    </w:p>
    <w:p w14:paraId="125E7475" w14:textId="161F1ACB" w:rsidR="00E6785D" w:rsidRDefault="00E6785D" w:rsidP="00E6785D">
      <w:pPr>
        <w:rPr>
          <w:rFonts w:ascii="Courier New" w:eastAsia="Courier New" w:hAnsi="Courier New"/>
          <w:sz w:val="20"/>
        </w:rPr>
      </w:pPr>
      <w:r w:rsidRPr="00E6785D">
        <w:rPr>
          <w:rFonts w:ascii="Courier New" w:eastAsia="Courier New" w:hAnsi="Courier New"/>
          <w:sz w:val="20"/>
        </w:rPr>
        <w:t>export default Posts;</w:t>
      </w:r>
    </w:p>
    <w:p w14:paraId="025F6A7A" w14:textId="21847242" w:rsidR="0007218A" w:rsidRDefault="0007218A">
      <w:pPr>
        <w:rPr>
          <w:rFonts w:ascii="Courier New" w:eastAsia="Courier New" w:hAnsi="Courier New"/>
          <w:sz w:val="20"/>
        </w:rPr>
      </w:pPr>
    </w:p>
    <w:p w14:paraId="712020B2" w14:textId="789351E2" w:rsidR="0007218A" w:rsidRDefault="0007218A">
      <w:pPr>
        <w:rPr>
          <w:rFonts w:ascii="Courier New" w:eastAsia="Courier New" w:hAnsi="Courier New"/>
          <w:sz w:val="20"/>
        </w:rPr>
      </w:pPr>
    </w:p>
    <w:p w14:paraId="46B949CE" w14:textId="4D5143AB" w:rsidR="0007218A" w:rsidRDefault="0007218A">
      <w:pPr>
        <w:rPr>
          <w:rFonts w:ascii="Courier New" w:eastAsia="Courier New" w:hAnsi="Courier New"/>
          <w:sz w:val="20"/>
        </w:rPr>
      </w:pPr>
    </w:p>
    <w:p w14:paraId="419DDD2C" w14:textId="603AC9F5" w:rsidR="0007218A" w:rsidRDefault="0007218A">
      <w:pPr>
        <w:rPr>
          <w:rFonts w:ascii="Courier New" w:eastAsia="Courier New" w:hAnsi="Courier New"/>
          <w:sz w:val="20"/>
        </w:rPr>
      </w:pPr>
    </w:p>
    <w:p w14:paraId="4A62A833" w14:textId="45DB9175" w:rsidR="0007218A" w:rsidRDefault="0007218A">
      <w:pPr>
        <w:rPr>
          <w:rFonts w:ascii="Courier New" w:eastAsia="Courier New" w:hAnsi="Courier New"/>
          <w:sz w:val="20"/>
        </w:rPr>
      </w:pPr>
    </w:p>
    <w:p w14:paraId="136802AF" w14:textId="183BAA80" w:rsidR="0007218A" w:rsidRDefault="0007218A">
      <w:pPr>
        <w:rPr>
          <w:rFonts w:ascii="Courier New" w:eastAsia="Courier New" w:hAnsi="Courier New"/>
          <w:sz w:val="20"/>
        </w:rPr>
      </w:pPr>
    </w:p>
    <w:p w14:paraId="4408A972" w14:textId="1B59560E" w:rsidR="0007218A" w:rsidRDefault="0007218A">
      <w:pPr>
        <w:rPr>
          <w:rFonts w:ascii="Courier New" w:eastAsia="Courier New" w:hAnsi="Courier New"/>
          <w:sz w:val="20"/>
        </w:rPr>
      </w:pPr>
    </w:p>
    <w:p w14:paraId="4D47102E" w14:textId="3A449E49" w:rsidR="0007218A" w:rsidRDefault="0007218A">
      <w:pPr>
        <w:rPr>
          <w:rFonts w:ascii="Courier New" w:eastAsia="Courier New" w:hAnsi="Courier New"/>
          <w:sz w:val="20"/>
        </w:rPr>
      </w:pPr>
    </w:p>
    <w:p w14:paraId="75792DBC" w14:textId="44DC6F9F" w:rsidR="0007218A" w:rsidRDefault="0007218A">
      <w:pPr>
        <w:rPr>
          <w:rFonts w:ascii="Courier New" w:eastAsia="Courier New" w:hAnsi="Courier New"/>
          <w:sz w:val="20"/>
        </w:rPr>
      </w:pPr>
    </w:p>
    <w:p w14:paraId="57B2F702" w14:textId="07BAF62D" w:rsidR="0007218A" w:rsidRDefault="0007218A">
      <w:pPr>
        <w:rPr>
          <w:rFonts w:ascii="Courier New" w:eastAsia="Courier New" w:hAnsi="Courier New"/>
          <w:sz w:val="20"/>
        </w:rPr>
      </w:pPr>
    </w:p>
    <w:p w14:paraId="2A82C5C9" w14:textId="75EA74A7" w:rsidR="0007218A" w:rsidRDefault="0007218A">
      <w:pPr>
        <w:rPr>
          <w:rFonts w:ascii="Courier New" w:eastAsia="Courier New" w:hAnsi="Courier New"/>
          <w:sz w:val="20"/>
        </w:rPr>
      </w:pPr>
    </w:p>
    <w:p w14:paraId="3E8A1331" w14:textId="520F27A0" w:rsidR="0007218A" w:rsidRDefault="0007218A">
      <w:pPr>
        <w:rPr>
          <w:rFonts w:ascii="Courier New" w:eastAsia="Courier New" w:hAnsi="Courier New"/>
          <w:sz w:val="20"/>
        </w:rPr>
      </w:pPr>
    </w:p>
    <w:p w14:paraId="2A700363" w14:textId="77777777" w:rsidR="0007218A" w:rsidRDefault="0007218A"/>
    <w:p w14:paraId="79A97322" w14:textId="7143E699" w:rsidR="00E6785D" w:rsidRDefault="00E6785D">
      <w:pPr>
        <w:pStyle w:val="Heading1"/>
      </w:pPr>
    </w:p>
    <w:p w14:paraId="68EC4EDF" w14:textId="77777777" w:rsidR="00E6785D" w:rsidRPr="00E6785D" w:rsidRDefault="00E6785D" w:rsidP="00E6785D">
      <w:pPr>
        <w:rPr>
          <w:color w:val="1F497D" w:themeColor="text2"/>
        </w:rPr>
      </w:pPr>
      <w:r w:rsidRPr="00E6785D">
        <w:rPr>
          <w:color w:val="1F497D" w:themeColor="text2"/>
        </w:rPr>
        <w:t>Expected Output:</w:t>
      </w:r>
    </w:p>
    <w:p w14:paraId="54F2714B" w14:textId="612B1D90" w:rsidR="00E6785D" w:rsidRDefault="00E6785D" w:rsidP="00E6785D"/>
    <w:p w14:paraId="071319DF" w14:textId="4E1A14E6" w:rsidR="00E6785D" w:rsidRDefault="00E6785D" w:rsidP="00E6785D">
      <w:r>
        <w:rPr>
          <w:noProof/>
        </w:rPr>
        <w:drawing>
          <wp:anchor distT="0" distB="0" distL="114300" distR="114300" simplePos="0" relativeHeight="251661312" behindDoc="0" locked="0" layoutInCell="1" allowOverlap="1" wp14:anchorId="0B40E7C5" wp14:editId="70B7BE74">
            <wp:simplePos x="0" y="0"/>
            <wp:positionH relativeFrom="column">
              <wp:posOffset>0</wp:posOffset>
            </wp:positionH>
            <wp:positionV relativeFrom="paragraph">
              <wp:posOffset>5715</wp:posOffset>
            </wp:positionV>
            <wp:extent cx="5486400" cy="5897880"/>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a:fillRect/>
                    </a:stretch>
                  </pic:blipFill>
                  <pic:spPr>
                    <a:xfrm>
                      <a:off x="0" y="0"/>
                      <a:ext cx="5486400" cy="5897880"/>
                    </a:xfrm>
                    <a:prstGeom prst="rect">
                      <a:avLst/>
                    </a:prstGeom>
                  </pic:spPr>
                </pic:pic>
              </a:graphicData>
            </a:graphic>
            <wp14:sizeRelH relativeFrom="page">
              <wp14:pctWidth>0</wp14:pctWidth>
            </wp14:sizeRelH>
            <wp14:sizeRelV relativeFrom="page">
              <wp14:pctHeight>0</wp14:pctHeight>
            </wp14:sizeRelV>
          </wp:anchor>
        </w:drawing>
      </w:r>
    </w:p>
    <w:p w14:paraId="23158515" w14:textId="0B9F3E57" w:rsidR="00E6785D" w:rsidRDefault="00E6785D" w:rsidP="00E6785D"/>
    <w:p w14:paraId="77275390" w14:textId="3ABDB1DA" w:rsidR="00E6785D" w:rsidRDefault="00E6785D" w:rsidP="00E6785D"/>
    <w:p w14:paraId="1A5CB976" w14:textId="72439F5C" w:rsidR="00E6785D" w:rsidRDefault="00E6785D" w:rsidP="00E6785D"/>
    <w:p w14:paraId="27456ECE" w14:textId="2DB89B58" w:rsidR="00E6785D" w:rsidRDefault="00E6785D" w:rsidP="00E6785D"/>
    <w:p w14:paraId="1E2C55E3" w14:textId="25E7B3EB" w:rsidR="00E6785D" w:rsidRDefault="00E6785D" w:rsidP="00E6785D"/>
    <w:p w14:paraId="44EDF8AA" w14:textId="786977BB" w:rsidR="00E6785D" w:rsidRDefault="00E6785D" w:rsidP="00E6785D"/>
    <w:p w14:paraId="0123494F" w14:textId="41BFFF4A" w:rsidR="00E6785D" w:rsidRDefault="00E6785D" w:rsidP="00E6785D"/>
    <w:p w14:paraId="7DB19E6F" w14:textId="22180ADA" w:rsidR="00E6785D" w:rsidRDefault="00E6785D" w:rsidP="00E6785D"/>
    <w:p w14:paraId="0F6510DC" w14:textId="33447C39" w:rsidR="00E6785D" w:rsidRDefault="00E6785D" w:rsidP="00E6785D"/>
    <w:p w14:paraId="655E684D" w14:textId="71D44AC1" w:rsidR="00E6785D" w:rsidRDefault="00E6785D" w:rsidP="00E6785D"/>
    <w:p w14:paraId="7844C6D2" w14:textId="018C581C" w:rsidR="00E6785D" w:rsidRDefault="00E6785D" w:rsidP="00E6785D"/>
    <w:p w14:paraId="001CDA5B" w14:textId="6DF180AA" w:rsidR="00E6785D" w:rsidRDefault="00E6785D" w:rsidP="00E6785D"/>
    <w:p w14:paraId="64E1FA85" w14:textId="4C549EF3" w:rsidR="00E6785D" w:rsidRDefault="00E6785D" w:rsidP="00E6785D"/>
    <w:p w14:paraId="6562B9ED" w14:textId="17839749" w:rsidR="00E6785D" w:rsidRDefault="00E6785D" w:rsidP="00E6785D"/>
    <w:p w14:paraId="2E4F8B5C" w14:textId="3CA218F8" w:rsidR="00E6785D" w:rsidRDefault="00E6785D" w:rsidP="00E6785D"/>
    <w:p w14:paraId="31A4C60D" w14:textId="194EA00A" w:rsidR="00E6785D" w:rsidRDefault="00E6785D" w:rsidP="00E6785D"/>
    <w:p w14:paraId="785E65C3" w14:textId="5872EAA4" w:rsidR="00E6785D" w:rsidRDefault="00E6785D" w:rsidP="00E6785D"/>
    <w:p w14:paraId="4BA078B5" w14:textId="66439D81" w:rsidR="00E6785D" w:rsidRDefault="00E6785D" w:rsidP="00E6785D"/>
    <w:p w14:paraId="4AFE5154" w14:textId="1982D9D6" w:rsidR="00E6785D" w:rsidRDefault="00E6785D" w:rsidP="00E6785D"/>
    <w:p w14:paraId="4BEBA3CF" w14:textId="29F81777" w:rsidR="00E6785D" w:rsidRDefault="00E6785D" w:rsidP="00E6785D"/>
    <w:p w14:paraId="2DA8ECD9" w14:textId="449318A6" w:rsidR="00E6785D" w:rsidRDefault="00E6785D" w:rsidP="00E6785D"/>
    <w:p w14:paraId="5A256DA6" w14:textId="77777777" w:rsidR="00E6785D" w:rsidRPr="00E6785D" w:rsidRDefault="00E6785D" w:rsidP="00E6785D"/>
    <w:p w14:paraId="6A932465" w14:textId="31E3A538" w:rsidR="00093265" w:rsidRDefault="00E6785D">
      <w:pPr>
        <w:pStyle w:val="Heading1"/>
      </w:pPr>
      <w:r>
        <w:lastRenderedPageBreak/>
        <w:t>Exercise 5: My Academy team at Cognizant wants to create a dashboard containing the details of ongoing and completed cohorts. A React application is created which displays the details of the cohorts using a React component. You are assigned the task of styling these React components.</w:t>
      </w:r>
    </w:p>
    <w:p w14:paraId="4F0D4895" w14:textId="77777777" w:rsidR="00E6785D" w:rsidRPr="00E6785D" w:rsidRDefault="00E6785D" w:rsidP="00E6785D"/>
    <w:p w14:paraId="29E83672" w14:textId="5C9E1E15" w:rsidR="00093265" w:rsidRDefault="00E6785D">
      <w:pPr>
        <w:rPr>
          <w:color w:val="1F497D" w:themeColor="text2"/>
        </w:rPr>
      </w:pPr>
      <w:r w:rsidRPr="00E6785D">
        <w:rPr>
          <w:color w:val="1F497D" w:themeColor="text2"/>
        </w:rPr>
        <w:t>Code:</w:t>
      </w:r>
    </w:p>
    <w:p w14:paraId="2D88D300" w14:textId="4C00A970" w:rsidR="007E18B0" w:rsidRDefault="00E6785D">
      <w:pPr>
        <w:rPr>
          <w:color w:val="1F497D" w:themeColor="text2"/>
        </w:rPr>
      </w:pPr>
      <w:r>
        <w:rPr>
          <w:color w:val="1F497D" w:themeColor="text2"/>
        </w:rPr>
        <w:t>CohorDetails.module.css:</w:t>
      </w:r>
    </w:p>
    <w:p w14:paraId="3ADF220C" w14:textId="77777777" w:rsidR="00E6785D" w:rsidRPr="00E6785D" w:rsidRDefault="00E6785D" w:rsidP="00E6785D">
      <w:pPr>
        <w:rPr>
          <w:rFonts w:ascii="Courier New" w:eastAsia="Courier New" w:hAnsi="Courier New"/>
          <w:sz w:val="20"/>
        </w:rPr>
      </w:pPr>
      <w:proofErr w:type="gramStart"/>
      <w:r w:rsidRPr="00E6785D">
        <w:rPr>
          <w:rFonts w:ascii="Courier New" w:eastAsia="Courier New" w:hAnsi="Courier New"/>
          <w:sz w:val="20"/>
        </w:rPr>
        <w:t>.box</w:t>
      </w:r>
      <w:proofErr w:type="gramEnd"/>
      <w:r w:rsidRPr="00E6785D">
        <w:rPr>
          <w:rFonts w:ascii="Courier New" w:eastAsia="Courier New" w:hAnsi="Courier New"/>
          <w:sz w:val="20"/>
        </w:rPr>
        <w:t xml:space="preserve"> {</w:t>
      </w:r>
    </w:p>
    <w:p w14:paraId="1D2A08F8"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width: 300px;</w:t>
      </w:r>
    </w:p>
    <w:p w14:paraId="70A6C711"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display: inline-block;</w:t>
      </w:r>
    </w:p>
    <w:p w14:paraId="492FC120"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margin: 10px;</w:t>
      </w:r>
    </w:p>
    <w:p w14:paraId="4810BC78"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padding: 10px 20px;</w:t>
      </w:r>
    </w:p>
    <w:p w14:paraId="451B2B40"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border: 1px solid black;</w:t>
      </w:r>
    </w:p>
    <w:p w14:paraId="3E57000E"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border-radius: 10px;</w:t>
      </w:r>
    </w:p>
    <w:p w14:paraId="2AA9EFB4"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w:t>
      </w:r>
    </w:p>
    <w:p w14:paraId="545DA554" w14:textId="77777777" w:rsidR="00E6785D" w:rsidRPr="00E6785D" w:rsidRDefault="00E6785D" w:rsidP="00E6785D">
      <w:pPr>
        <w:rPr>
          <w:rFonts w:ascii="Courier New" w:eastAsia="Courier New" w:hAnsi="Courier New"/>
          <w:sz w:val="20"/>
        </w:rPr>
      </w:pPr>
    </w:p>
    <w:p w14:paraId="279C78A9"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dt {</w:t>
      </w:r>
    </w:p>
    <w:p w14:paraId="38CDA983"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font-weight: 500;</w:t>
      </w:r>
    </w:p>
    <w:p w14:paraId="22FF7DA8" w14:textId="44ECD052" w:rsidR="00E6785D" w:rsidRDefault="00E6785D" w:rsidP="00E6785D">
      <w:pPr>
        <w:rPr>
          <w:rFonts w:ascii="Courier New" w:eastAsia="Courier New" w:hAnsi="Courier New"/>
          <w:sz w:val="20"/>
        </w:rPr>
      </w:pPr>
      <w:r w:rsidRPr="00E6785D">
        <w:rPr>
          <w:rFonts w:ascii="Courier New" w:eastAsia="Courier New" w:hAnsi="Courier New"/>
          <w:sz w:val="20"/>
        </w:rPr>
        <w:t>}</w:t>
      </w:r>
    </w:p>
    <w:p w14:paraId="34DD7BFB" w14:textId="2FEA1D1C" w:rsidR="00E6785D" w:rsidRDefault="00E6785D">
      <w:pPr>
        <w:rPr>
          <w:rFonts w:ascii="Courier New" w:eastAsia="Courier New" w:hAnsi="Courier New"/>
          <w:sz w:val="20"/>
        </w:rPr>
      </w:pPr>
    </w:p>
    <w:p w14:paraId="436B753E" w14:textId="0C7D9C99" w:rsidR="00E6785D" w:rsidRDefault="00E6785D">
      <w:pPr>
        <w:rPr>
          <w:rFonts w:ascii="Courier New" w:eastAsia="Courier New" w:hAnsi="Courier New"/>
          <w:sz w:val="20"/>
        </w:rPr>
      </w:pPr>
    </w:p>
    <w:p w14:paraId="49ED6196" w14:textId="32C5A6B0" w:rsidR="00E6785D" w:rsidRDefault="00E6785D">
      <w:pPr>
        <w:rPr>
          <w:rFonts w:ascii="Courier New" w:eastAsia="Courier New" w:hAnsi="Courier New"/>
          <w:sz w:val="20"/>
        </w:rPr>
      </w:pPr>
    </w:p>
    <w:p w14:paraId="639876B1" w14:textId="6B0E4C73" w:rsidR="00E6785D" w:rsidRDefault="00E6785D">
      <w:pPr>
        <w:rPr>
          <w:rFonts w:ascii="Courier New" w:eastAsia="Courier New" w:hAnsi="Courier New"/>
          <w:sz w:val="20"/>
        </w:rPr>
      </w:pPr>
    </w:p>
    <w:p w14:paraId="1E97C40D" w14:textId="3F48EC55" w:rsidR="00E6785D" w:rsidRDefault="00E6785D">
      <w:pPr>
        <w:rPr>
          <w:rFonts w:ascii="Courier New" w:eastAsia="Courier New" w:hAnsi="Courier New"/>
          <w:sz w:val="20"/>
        </w:rPr>
      </w:pPr>
    </w:p>
    <w:p w14:paraId="6B9F48E6" w14:textId="58BC9F75" w:rsidR="00E6785D" w:rsidRDefault="00E6785D">
      <w:pPr>
        <w:rPr>
          <w:rFonts w:ascii="Courier New" w:eastAsia="Courier New" w:hAnsi="Courier New"/>
          <w:sz w:val="20"/>
        </w:rPr>
      </w:pPr>
    </w:p>
    <w:p w14:paraId="573E27BD" w14:textId="06876E82" w:rsidR="00E6785D" w:rsidRDefault="00E6785D">
      <w:pPr>
        <w:rPr>
          <w:rFonts w:ascii="Courier New" w:eastAsia="Courier New" w:hAnsi="Courier New"/>
          <w:sz w:val="20"/>
        </w:rPr>
      </w:pPr>
    </w:p>
    <w:p w14:paraId="14A71379" w14:textId="68A2BCCE" w:rsidR="00E6785D" w:rsidRDefault="00E6785D">
      <w:pPr>
        <w:rPr>
          <w:rFonts w:ascii="Courier New" w:eastAsia="Courier New" w:hAnsi="Courier New"/>
          <w:sz w:val="20"/>
        </w:rPr>
      </w:pPr>
    </w:p>
    <w:p w14:paraId="46321F59" w14:textId="0BE9847C" w:rsidR="00E6785D" w:rsidRDefault="00E6785D">
      <w:pPr>
        <w:rPr>
          <w:rFonts w:ascii="Courier New" w:eastAsia="Courier New" w:hAnsi="Courier New"/>
          <w:sz w:val="20"/>
        </w:rPr>
      </w:pPr>
    </w:p>
    <w:p w14:paraId="188C32C9" w14:textId="22A72511" w:rsidR="00E6785D" w:rsidRDefault="00E6785D">
      <w:pPr>
        <w:rPr>
          <w:rFonts w:ascii="Courier New" w:eastAsia="Courier New" w:hAnsi="Courier New"/>
          <w:sz w:val="20"/>
        </w:rPr>
      </w:pPr>
      <w:r>
        <w:rPr>
          <w:rFonts w:ascii="Courier New" w:eastAsia="Courier New" w:hAnsi="Courier New"/>
          <w:sz w:val="20"/>
        </w:rPr>
        <w:lastRenderedPageBreak/>
        <w:t>CohorDetails.js:</w:t>
      </w:r>
    </w:p>
    <w:p w14:paraId="0145C09E" w14:textId="6BFB0CCB" w:rsidR="00E6785D" w:rsidRDefault="00E6785D">
      <w:pPr>
        <w:rPr>
          <w:rFonts w:ascii="Courier New" w:eastAsia="Courier New" w:hAnsi="Courier New"/>
          <w:sz w:val="20"/>
        </w:rPr>
      </w:pPr>
    </w:p>
    <w:p w14:paraId="4FF2CD5D"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import React from 'react';</w:t>
      </w:r>
    </w:p>
    <w:p w14:paraId="30BD4EEA"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import styles from './CohortDetails.module.css';</w:t>
      </w:r>
    </w:p>
    <w:p w14:paraId="69893096" w14:textId="77777777" w:rsidR="00E6785D" w:rsidRPr="00E6785D" w:rsidRDefault="00E6785D" w:rsidP="00E6785D">
      <w:pPr>
        <w:rPr>
          <w:rFonts w:ascii="Courier New" w:eastAsia="Courier New" w:hAnsi="Courier New"/>
          <w:sz w:val="20"/>
        </w:rPr>
      </w:pPr>
    </w:p>
    <w:p w14:paraId="4F19D291"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const </w:t>
      </w:r>
      <w:proofErr w:type="spellStart"/>
      <w:r w:rsidRPr="00E6785D">
        <w:rPr>
          <w:rFonts w:ascii="Courier New" w:eastAsia="Courier New" w:hAnsi="Courier New"/>
          <w:sz w:val="20"/>
        </w:rPr>
        <w:t>CohortDetails</w:t>
      </w:r>
      <w:proofErr w:type="spellEnd"/>
      <w:r w:rsidRPr="00E6785D">
        <w:rPr>
          <w:rFonts w:ascii="Courier New" w:eastAsia="Courier New" w:hAnsi="Courier New"/>
          <w:sz w:val="20"/>
        </w:rPr>
        <w:t xml:space="preserve"> = </w:t>
      </w:r>
      <w:proofErr w:type="gramStart"/>
      <w:r w:rsidRPr="00E6785D">
        <w:rPr>
          <w:rFonts w:ascii="Courier New" w:eastAsia="Courier New" w:hAnsi="Courier New"/>
          <w:sz w:val="20"/>
        </w:rPr>
        <w:t>({ cohort</w:t>
      </w:r>
      <w:proofErr w:type="gramEnd"/>
      <w:r w:rsidRPr="00E6785D">
        <w:rPr>
          <w:rFonts w:ascii="Courier New" w:eastAsia="Courier New" w:hAnsi="Courier New"/>
          <w:sz w:val="20"/>
        </w:rPr>
        <w:t xml:space="preserve"> }) =&gt; {</w:t>
      </w:r>
    </w:p>
    <w:p w14:paraId="2CAFE9FB"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const </w:t>
      </w:r>
      <w:proofErr w:type="spellStart"/>
      <w:r w:rsidRPr="00E6785D">
        <w:rPr>
          <w:rFonts w:ascii="Courier New" w:eastAsia="Courier New" w:hAnsi="Courier New"/>
          <w:sz w:val="20"/>
        </w:rPr>
        <w:t>headingStyle</w:t>
      </w:r>
      <w:proofErr w:type="spellEnd"/>
      <w:r w:rsidRPr="00E6785D">
        <w:rPr>
          <w:rFonts w:ascii="Courier New" w:eastAsia="Courier New" w:hAnsi="Courier New"/>
          <w:sz w:val="20"/>
        </w:rPr>
        <w:t xml:space="preserve"> = {</w:t>
      </w:r>
    </w:p>
    <w:p w14:paraId="73B00BD6"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color: </w:t>
      </w:r>
      <w:proofErr w:type="spellStart"/>
      <w:proofErr w:type="gramStart"/>
      <w:r w:rsidRPr="00E6785D">
        <w:rPr>
          <w:rFonts w:ascii="Courier New" w:eastAsia="Courier New" w:hAnsi="Courier New"/>
          <w:sz w:val="20"/>
        </w:rPr>
        <w:t>cohort.status</w:t>
      </w:r>
      <w:proofErr w:type="spellEnd"/>
      <w:proofErr w:type="gramEnd"/>
      <w:r w:rsidRPr="00E6785D">
        <w:rPr>
          <w:rFonts w:ascii="Courier New" w:eastAsia="Courier New" w:hAnsi="Courier New"/>
          <w:sz w:val="20"/>
        </w:rPr>
        <w:t xml:space="preserve"> === "ongoing" ? "green</w:t>
      </w:r>
      <w:proofErr w:type="gramStart"/>
      <w:r w:rsidRPr="00E6785D">
        <w:rPr>
          <w:rFonts w:ascii="Courier New" w:eastAsia="Courier New" w:hAnsi="Courier New"/>
          <w:sz w:val="20"/>
        </w:rPr>
        <w:t>" :</w:t>
      </w:r>
      <w:proofErr w:type="gramEnd"/>
      <w:r w:rsidRPr="00E6785D">
        <w:rPr>
          <w:rFonts w:ascii="Courier New" w:eastAsia="Courier New" w:hAnsi="Courier New"/>
          <w:sz w:val="20"/>
        </w:rPr>
        <w:t xml:space="preserve"> "blue"</w:t>
      </w:r>
    </w:p>
    <w:p w14:paraId="43C2FFC9"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w:t>
      </w:r>
    </w:p>
    <w:p w14:paraId="2ADBA35A" w14:textId="77777777" w:rsidR="00E6785D" w:rsidRPr="00E6785D" w:rsidRDefault="00E6785D" w:rsidP="00E6785D">
      <w:pPr>
        <w:rPr>
          <w:rFonts w:ascii="Courier New" w:eastAsia="Courier New" w:hAnsi="Courier New"/>
          <w:sz w:val="20"/>
        </w:rPr>
      </w:pPr>
    </w:p>
    <w:p w14:paraId="47168BA9"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return (</w:t>
      </w:r>
    </w:p>
    <w:p w14:paraId="46F8B5AD"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&lt;div </w:t>
      </w:r>
      <w:proofErr w:type="spellStart"/>
      <w:r w:rsidRPr="00E6785D">
        <w:rPr>
          <w:rFonts w:ascii="Courier New" w:eastAsia="Courier New" w:hAnsi="Courier New"/>
          <w:sz w:val="20"/>
        </w:rPr>
        <w:t>className</w:t>
      </w:r>
      <w:proofErr w:type="spellEnd"/>
      <w:r w:rsidRPr="00E6785D">
        <w:rPr>
          <w:rFonts w:ascii="Courier New" w:eastAsia="Courier New" w:hAnsi="Courier New"/>
          <w:sz w:val="20"/>
        </w:rPr>
        <w:t>={</w:t>
      </w:r>
      <w:proofErr w:type="spellStart"/>
      <w:r w:rsidRPr="00E6785D">
        <w:rPr>
          <w:rFonts w:ascii="Courier New" w:eastAsia="Courier New" w:hAnsi="Courier New"/>
          <w:sz w:val="20"/>
        </w:rPr>
        <w:t>styles.box</w:t>
      </w:r>
      <w:proofErr w:type="spellEnd"/>
      <w:r w:rsidRPr="00E6785D">
        <w:rPr>
          <w:rFonts w:ascii="Courier New" w:eastAsia="Courier New" w:hAnsi="Courier New"/>
          <w:sz w:val="20"/>
        </w:rPr>
        <w:t>}&gt;</w:t>
      </w:r>
    </w:p>
    <w:p w14:paraId="4E5E7B2C"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&lt;h3 style={</w:t>
      </w:r>
      <w:proofErr w:type="spellStart"/>
      <w:r w:rsidRPr="00E6785D">
        <w:rPr>
          <w:rFonts w:ascii="Courier New" w:eastAsia="Courier New" w:hAnsi="Courier New"/>
          <w:sz w:val="20"/>
        </w:rPr>
        <w:t>headingStyle</w:t>
      </w:r>
      <w:proofErr w:type="spellEnd"/>
      <w:r w:rsidRPr="00E6785D">
        <w:rPr>
          <w:rFonts w:ascii="Courier New" w:eastAsia="Courier New" w:hAnsi="Courier New"/>
          <w:sz w:val="20"/>
        </w:rPr>
        <w:t>}&gt;{</w:t>
      </w:r>
      <w:proofErr w:type="gramStart"/>
      <w:r w:rsidRPr="00E6785D">
        <w:rPr>
          <w:rFonts w:ascii="Courier New" w:eastAsia="Courier New" w:hAnsi="Courier New"/>
          <w:sz w:val="20"/>
        </w:rPr>
        <w:t>cohort.name}&lt;</w:t>
      </w:r>
      <w:proofErr w:type="gramEnd"/>
      <w:r w:rsidRPr="00E6785D">
        <w:rPr>
          <w:rFonts w:ascii="Courier New" w:eastAsia="Courier New" w:hAnsi="Courier New"/>
          <w:sz w:val="20"/>
        </w:rPr>
        <w:t>/h3&gt;</w:t>
      </w:r>
    </w:p>
    <w:p w14:paraId="19A83236"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&lt;dl&gt;</w:t>
      </w:r>
    </w:p>
    <w:p w14:paraId="649AF252"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&lt;dt&gt;Batch ID:&lt;/dt&gt;</w:t>
      </w:r>
    </w:p>
    <w:p w14:paraId="274F102D"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&lt;dd&gt;{</w:t>
      </w:r>
      <w:proofErr w:type="spellStart"/>
      <w:proofErr w:type="gramStart"/>
      <w:r w:rsidRPr="00E6785D">
        <w:rPr>
          <w:rFonts w:ascii="Courier New" w:eastAsia="Courier New" w:hAnsi="Courier New"/>
          <w:sz w:val="20"/>
        </w:rPr>
        <w:t>cohort.batchId</w:t>
      </w:r>
      <w:proofErr w:type="spellEnd"/>
      <w:proofErr w:type="gramEnd"/>
      <w:r w:rsidRPr="00E6785D">
        <w:rPr>
          <w:rFonts w:ascii="Courier New" w:eastAsia="Courier New" w:hAnsi="Courier New"/>
          <w:sz w:val="20"/>
        </w:rPr>
        <w:t>}&lt;/dd&gt;</w:t>
      </w:r>
    </w:p>
    <w:p w14:paraId="1F2C66C4" w14:textId="77777777" w:rsidR="00E6785D" w:rsidRPr="00E6785D" w:rsidRDefault="00E6785D" w:rsidP="00E6785D">
      <w:pPr>
        <w:rPr>
          <w:rFonts w:ascii="Courier New" w:eastAsia="Courier New" w:hAnsi="Courier New"/>
          <w:sz w:val="20"/>
        </w:rPr>
      </w:pPr>
    </w:p>
    <w:p w14:paraId="056F2D92"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&lt;dt&gt;Status:&lt;/dt&gt;</w:t>
      </w:r>
    </w:p>
    <w:p w14:paraId="1533EEA4"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&lt;dd&gt;{</w:t>
      </w:r>
      <w:proofErr w:type="spellStart"/>
      <w:proofErr w:type="gramStart"/>
      <w:r w:rsidRPr="00E6785D">
        <w:rPr>
          <w:rFonts w:ascii="Courier New" w:eastAsia="Courier New" w:hAnsi="Courier New"/>
          <w:sz w:val="20"/>
        </w:rPr>
        <w:t>cohort.status</w:t>
      </w:r>
      <w:proofErr w:type="spellEnd"/>
      <w:proofErr w:type="gramEnd"/>
      <w:r w:rsidRPr="00E6785D">
        <w:rPr>
          <w:rFonts w:ascii="Courier New" w:eastAsia="Courier New" w:hAnsi="Courier New"/>
          <w:sz w:val="20"/>
        </w:rPr>
        <w:t>}&lt;/dd&gt;</w:t>
      </w:r>
    </w:p>
    <w:p w14:paraId="0456D0B0" w14:textId="77777777" w:rsidR="00E6785D" w:rsidRPr="00E6785D" w:rsidRDefault="00E6785D" w:rsidP="00E6785D">
      <w:pPr>
        <w:rPr>
          <w:rFonts w:ascii="Courier New" w:eastAsia="Courier New" w:hAnsi="Courier New"/>
          <w:sz w:val="20"/>
        </w:rPr>
      </w:pPr>
    </w:p>
    <w:p w14:paraId="1190B1E1"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&lt;dt&gt;Technology:&lt;/dt&gt;</w:t>
      </w:r>
    </w:p>
    <w:p w14:paraId="7704B237"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&lt;dd&gt;{</w:t>
      </w:r>
      <w:proofErr w:type="spellStart"/>
      <w:proofErr w:type="gramStart"/>
      <w:r w:rsidRPr="00E6785D">
        <w:rPr>
          <w:rFonts w:ascii="Courier New" w:eastAsia="Courier New" w:hAnsi="Courier New"/>
          <w:sz w:val="20"/>
        </w:rPr>
        <w:t>cohort.technology</w:t>
      </w:r>
      <w:proofErr w:type="spellEnd"/>
      <w:proofErr w:type="gramEnd"/>
      <w:r w:rsidRPr="00E6785D">
        <w:rPr>
          <w:rFonts w:ascii="Courier New" w:eastAsia="Courier New" w:hAnsi="Courier New"/>
          <w:sz w:val="20"/>
        </w:rPr>
        <w:t>}&lt;/dd&gt;</w:t>
      </w:r>
    </w:p>
    <w:p w14:paraId="0A35F201"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&lt;/dl&gt;</w:t>
      </w:r>
    </w:p>
    <w:p w14:paraId="5291B3F4"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&lt;/div&gt;</w:t>
      </w:r>
    </w:p>
    <w:p w14:paraId="3AB17C32"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w:t>
      </w:r>
    </w:p>
    <w:p w14:paraId="45F65ADD"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w:t>
      </w:r>
    </w:p>
    <w:p w14:paraId="17089BD1" w14:textId="77777777" w:rsidR="00E6785D" w:rsidRPr="00E6785D" w:rsidRDefault="00E6785D" w:rsidP="00E6785D">
      <w:pPr>
        <w:rPr>
          <w:rFonts w:ascii="Courier New" w:eastAsia="Courier New" w:hAnsi="Courier New"/>
          <w:sz w:val="20"/>
        </w:rPr>
      </w:pPr>
    </w:p>
    <w:p w14:paraId="1926A5B6" w14:textId="404E5800" w:rsidR="00E6785D" w:rsidRDefault="00E6785D" w:rsidP="00E6785D">
      <w:pPr>
        <w:rPr>
          <w:rFonts w:ascii="Courier New" w:eastAsia="Courier New" w:hAnsi="Courier New"/>
          <w:sz w:val="20"/>
        </w:rPr>
      </w:pPr>
      <w:r w:rsidRPr="00E6785D">
        <w:rPr>
          <w:rFonts w:ascii="Courier New" w:eastAsia="Courier New" w:hAnsi="Courier New"/>
          <w:sz w:val="20"/>
        </w:rPr>
        <w:t xml:space="preserve">export default </w:t>
      </w:r>
      <w:proofErr w:type="spellStart"/>
      <w:r w:rsidRPr="00E6785D">
        <w:rPr>
          <w:rFonts w:ascii="Courier New" w:eastAsia="Courier New" w:hAnsi="Courier New"/>
          <w:sz w:val="20"/>
        </w:rPr>
        <w:t>CohortDetails</w:t>
      </w:r>
      <w:proofErr w:type="spellEnd"/>
      <w:r w:rsidRPr="00E6785D">
        <w:rPr>
          <w:rFonts w:ascii="Courier New" w:eastAsia="Courier New" w:hAnsi="Courier New"/>
          <w:sz w:val="20"/>
        </w:rPr>
        <w:t>;</w:t>
      </w:r>
    </w:p>
    <w:p w14:paraId="6AD73A4C" w14:textId="1892BEE3" w:rsidR="00E6785D" w:rsidRDefault="00E6785D">
      <w:pPr>
        <w:rPr>
          <w:rFonts w:ascii="Courier New" w:eastAsia="Courier New" w:hAnsi="Courier New"/>
          <w:sz w:val="20"/>
        </w:rPr>
      </w:pPr>
    </w:p>
    <w:p w14:paraId="50B1B77F" w14:textId="2EAA5E61" w:rsidR="00E6785D" w:rsidRDefault="00E6785D">
      <w:pPr>
        <w:rPr>
          <w:rFonts w:ascii="Courier New" w:eastAsia="Courier New" w:hAnsi="Courier New"/>
          <w:sz w:val="20"/>
        </w:rPr>
      </w:pPr>
      <w:r>
        <w:rPr>
          <w:rFonts w:ascii="Courier New" w:eastAsia="Courier New" w:hAnsi="Courier New"/>
          <w:sz w:val="20"/>
        </w:rPr>
        <w:t>App.js:</w:t>
      </w:r>
    </w:p>
    <w:p w14:paraId="58F37A77" w14:textId="0FAE0F29" w:rsidR="00E6785D" w:rsidRDefault="00E6785D">
      <w:pPr>
        <w:rPr>
          <w:rFonts w:ascii="Courier New" w:eastAsia="Courier New" w:hAnsi="Courier New"/>
          <w:sz w:val="20"/>
        </w:rPr>
      </w:pPr>
    </w:p>
    <w:p w14:paraId="249ECEA8"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import React from 'react';</w:t>
      </w:r>
    </w:p>
    <w:p w14:paraId="7B6AD539"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import </w:t>
      </w:r>
      <w:proofErr w:type="spellStart"/>
      <w:r w:rsidRPr="00E6785D">
        <w:rPr>
          <w:rFonts w:ascii="Courier New" w:eastAsia="Courier New" w:hAnsi="Courier New"/>
          <w:sz w:val="20"/>
        </w:rPr>
        <w:t>CohortDetails</w:t>
      </w:r>
      <w:proofErr w:type="spellEnd"/>
      <w:r w:rsidRPr="00E6785D">
        <w:rPr>
          <w:rFonts w:ascii="Courier New" w:eastAsia="Courier New" w:hAnsi="Courier New"/>
          <w:sz w:val="20"/>
        </w:rPr>
        <w:t xml:space="preserve"> from </w:t>
      </w:r>
      <w:proofErr w:type="gramStart"/>
      <w:r w:rsidRPr="00E6785D">
        <w:rPr>
          <w:rFonts w:ascii="Courier New" w:eastAsia="Courier New" w:hAnsi="Courier New"/>
          <w:sz w:val="20"/>
        </w:rPr>
        <w:t>'./</w:t>
      </w:r>
      <w:proofErr w:type="spellStart"/>
      <w:proofErr w:type="gramEnd"/>
      <w:r w:rsidRPr="00E6785D">
        <w:rPr>
          <w:rFonts w:ascii="Courier New" w:eastAsia="Courier New" w:hAnsi="Courier New"/>
          <w:sz w:val="20"/>
        </w:rPr>
        <w:t>CohortDetails</w:t>
      </w:r>
      <w:proofErr w:type="spellEnd"/>
      <w:r w:rsidRPr="00E6785D">
        <w:rPr>
          <w:rFonts w:ascii="Courier New" w:eastAsia="Courier New" w:hAnsi="Courier New"/>
          <w:sz w:val="20"/>
        </w:rPr>
        <w:t>';</w:t>
      </w:r>
    </w:p>
    <w:p w14:paraId="4C82F5E0" w14:textId="77777777" w:rsidR="00E6785D" w:rsidRPr="00E6785D" w:rsidRDefault="00E6785D" w:rsidP="00E6785D">
      <w:pPr>
        <w:rPr>
          <w:rFonts w:ascii="Courier New" w:eastAsia="Courier New" w:hAnsi="Courier New"/>
          <w:sz w:val="20"/>
        </w:rPr>
      </w:pPr>
    </w:p>
    <w:p w14:paraId="571F6A1D"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function </w:t>
      </w:r>
      <w:proofErr w:type="gramStart"/>
      <w:r w:rsidRPr="00E6785D">
        <w:rPr>
          <w:rFonts w:ascii="Courier New" w:eastAsia="Courier New" w:hAnsi="Courier New"/>
          <w:sz w:val="20"/>
        </w:rPr>
        <w:t>App(</w:t>
      </w:r>
      <w:proofErr w:type="gramEnd"/>
      <w:r w:rsidRPr="00E6785D">
        <w:rPr>
          <w:rFonts w:ascii="Courier New" w:eastAsia="Courier New" w:hAnsi="Courier New"/>
          <w:sz w:val="20"/>
        </w:rPr>
        <w:t>) {</w:t>
      </w:r>
    </w:p>
    <w:p w14:paraId="6B36CF45"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const cohorts = [</w:t>
      </w:r>
    </w:p>
    <w:p w14:paraId="30BA8A1F"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w:t>
      </w:r>
    </w:p>
    <w:p w14:paraId="7F518B11"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name: "React Developer Program",</w:t>
      </w:r>
    </w:p>
    <w:p w14:paraId="76511A23"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w:t>
      </w:r>
      <w:proofErr w:type="spellStart"/>
      <w:r w:rsidRPr="00E6785D">
        <w:rPr>
          <w:rFonts w:ascii="Courier New" w:eastAsia="Courier New" w:hAnsi="Courier New"/>
          <w:sz w:val="20"/>
        </w:rPr>
        <w:t>batchId</w:t>
      </w:r>
      <w:proofErr w:type="spellEnd"/>
      <w:r w:rsidRPr="00E6785D">
        <w:rPr>
          <w:rFonts w:ascii="Courier New" w:eastAsia="Courier New" w:hAnsi="Courier New"/>
          <w:sz w:val="20"/>
        </w:rPr>
        <w:t>: "CDN-001",</w:t>
      </w:r>
    </w:p>
    <w:p w14:paraId="2064A06F"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status: "ongoing",</w:t>
      </w:r>
    </w:p>
    <w:p w14:paraId="4F6B9592"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technology: "ReactJS"</w:t>
      </w:r>
    </w:p>
    <w:p w14:paraId="6D55D44F"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w:t>
      </w:r>
    </w:p>
    <w:p w14:paraId="10BEC57A"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w:t>
      </w:r>
    </w:p>
    <w:p w14:paraId="01AA86A8"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name: "Java Developer Bootcamp",</w:t>
      </w:r>
    </w:p>
    <w:p w14:paraId="05FC8A64"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w:t>
      </w:r>
      <w:proofErr w:type="spellStart"/>
      <w:r w:rsidRPr="00E6785D">
        <w:rPr>
          <w:rFonts w:ascii="Courier New" w:eastAsia="Courier New" w:hAnsi="Courier New"/>
          <w:sz w:val="20"/>
        </w:rPr>
        <w:t>batchId</w:t>
      </w:r>
      <w:proofErr w:type="spellEnd"/>
      <w:r w:rsidRPr="00E6785D">
        <w:rPr>
          <w:rFonts w:ascii="Courier New" w:eastAsia="Courier New" w:hAnsi="Courier New"/>
          <w:sz w:val="20"/>
        </w:rPr>
        <w:t>: "CDN-002",</w:t>
      </w:r>
    </w:p>
    <w:p w14:paraId="4455CA04"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status: "completed",</w:t>
      </w:r>
    </w:p>
    <w:p w14:paraId="2A33C1F4"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technology: "Java"</w:t>
      </w:r>
    </w:p>
    <w:p w14:paraId="1EA47546"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w:t>
      </w:r>
    </w:p>
    <w:p w14:paraId="2633CAC9"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w:t>
      </w:r>
    </w:p>
    <w:p w14:paraId="2BF73805" w14:textId="77777777" w:rsidR="00E6785D" w:rsidRPr="00E6785D" w:rsidRDefault="00E6785D" w:rsidP="00E6785D">
      <w:pPr>
        <w:rPr>
          <w:rFonts w:ascii="Courier New" w:eastAsia="Courier New" w:hAnsi="Courier New"/>
          <w:sz w:val="20"/>
        </w:rPr>
      </w:pPr>
    </w:p>
    <w:p w14:paraId="462CD7BB"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return (</w:t>
      </w:r>
    </w:p>
    <w:p w14:paraId="415CF873"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&lt;div&gt;</w:t>
      </w:r>
    </w:p>
    <w:p w14:paraId="26B4339D"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w:t>
      </w:r>
      <w:proofErr w:type="spellStart"/>
      <w:proofErr w:type="gramStart"/>
      <w:r w:rsidRPr="00E6785D">
        <w:rPr>
          <w:rFonts w:ascii="Courier New" w:eastAsia="Courier New" w:hAnsi="Courier New"/>
          <w:sz w:val="20"/>
        </w:rPr>
        <w:t>cohorts.map</w:t>
      </w:r>
      <w:proofErr w:type="spellEnd"/>
      <w:r w:rsidRPr="00E6785D">
        <w:rPr>
          <w:rFonts w:ascii="Courier New" w:eastAsia="Courier New" w:hAnsi="Courier New"/>
          <w:sz w:val="20"/>
        </w:rPr>
        <w:t>(</w:t>
      </w:r>
      <w:proofErr w:type="gramEnd"/>
      <w:r w:rsidRPr="00E6785D">
        <w:rPr>
          <w:rFonts w:ascii="Courier New" w:eastAsia="Courier New" w:hAnsi="Courier New"/>
          <w:sz w:val="20"/>
        </w:rPr>
        <w:t>(cohort, index) =&gt; (</w:t>
      </w:r>
    </w:p>
    <w:p w14:paraId="6A2CCDB9"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&lt;</w:t>
      </w:r>
      <w:proofErr w:type="spellStart"/>
      <w:r w:rsidRPr="00E6785D">
        <w:rPr>
          <w:rFonts w:ascii="Courier New" w:eastAsia="Courier New" w:hAnsi="Courier New"/>
          <w:sz w:val="20"/>
        </w:rPr>
        <w:t>CohortDetails</w:t>
      </w:r>
      <w:proofErr w:type="spellEnd"/>
      <w:r w:rsidRPr="00E6785D">
        <w:rPr>
          <w:rFonts w:ascii="Courier New" w:eastAsia="Courier New" w:hAnsi="Courier New"/>
          <w:sz w:val="20"/>
        </w:rPr>
        <w:t xml:space="preserve"> key={index} cohort={cohort} /&gt;</w:t>
      </w:r>
    </w:p>
    <w:p w14:paraId="53DD1B2E"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w:t>
      </w:r>
    </w:p>
    <w:p w14:paraId="64689FE8"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 xml:space="preserve">        &lt;/div&gt;</w:t>
      </w:r>
    </w:p>
    <w:p w14:paraId="1CCB6C36"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lastRenderedPageBreak/>
        <w:t xml:space="preserve">    );</w:t>
      </w:r>
    </w:p>
    <w:p w14:paraId="430320CB" w14:textId="77777777" w:rsidR="00E6785D" w:rsidRPr="00E6785D" w:rsidRDefault="00E6785D" w:rsidP="00E6785D">
      <w:pPr>
        <w:rPr>
          <w:rFonts w:ascii="Courier New" w:eastAsia="Courier New" w:hAnsi="Courier New"/>
          <w:sz w:val="20"/>
        </w:rPr>
      </w:pPr>
      <w:r w:rsidRPr="00E6785D">
        <w:rPr>
          <w:rFonts w:ascii="Courier New" w:eastAsia="Courier New" w:hAnsi="Courier New"/>
          <w:sz w:val="20"/>
        </w:rPr>
        <w:t>}</w:t>
      </w:r>
    </w:p>
    <w:p w14:paraId="6A0DE908" w14:textId="77777777" w:rsidR="00E6785D" w:rsidRPr="00E6785D" w:rsidRDefault="00E6785D" w:rsidP="00E6785D">
      <w:pPr>
        <w:rPr>
          <w:rFonts w:ascii="Courier New" w:eastAsia="Courier New" w:hAnsi="Courier New"/>
          <w:sz w:val="20"/>
        </w:rPr>
      </w:pPr>
    </w:p>
    <w:p w14:paraId="42B8B0E7" w14:textId="66CE949E" w:rsidR="00E6785D" w:rsidRDefault="00E6785D">
      <w:pPr>
        <w:rPr>
          <w:rFonts w:ascii="Courier New" w:eastAsia="Courier New" w:hAnsi="Courier New"/>
          <w:sz w:val="20"/>
        </w:rPr>
      </w:pPr>
      <w:r w:rsidRPr="00E6785D">
        <w:rPr>
          <w:rFonts w:ascii="Courier New" w:eastAsia="Courier New" w:hAnsi="Courier New"/>
          <w:sz w:val="20"/>
        </w:rPr>
        <w:t>export default App;</w:t>
      </w:r>
    </w:p>
    <w:p w14:paraId="12F61B4F" w14:textId="77777777" w:rsidR="00E6785D" w:rsidRDefault="00E6785D">
      <w:pPr>
        <w:rPr>
          <w:rFonts w:ascii="Courier New" w:eastAsia="Courier New" w:hAnsi="Courier New"/>
          <w:sz w:val="20"/>
        </w:rPr>
      </w:pPr>
    </w:p>
    <w:p w14:paraId="7FFA9C16" w14:textId="3DC5C41B" w:rsidR="00E6785D" w:rsidRPr="00E6785D" w:rsidRDefault="00E6785D">
      <w:pPr>
        <w:rPr>
          <w:color w:val="1F497D" w:themeColor="text2"/>
        </w:rPr>
      </w:pPr>
      <w:r w:rsidRPr="00E6785D">
        <w:rPr>
          <w:color w:val="1F497D" w:themeColor="text2"/>
        </w:rPr>
        <w:t>Expected Output:</w:t>
      </w:r>
    </w:p>
    <w:p w14:paraId="0382A07C" w14:textId="45537902" w:rsidR="007E18B0" w:rsidRDefault="007E18B0">
      <w:pPr>
        <w:rPr>
          <w:rFonts w:ascii="Courier New" w:eastAsia="Courier New" w:hAnsi="Courier New"/>
          <w:sz w:val="20"/>
        </w:rPr>
      </w:pPr>
    </w:p>
    <w:p w14:paraId="2E5611E7" w14:textId="36F98C08" w:rsidR="007E18B0" w:rsidRDefault="007E18B0">
      <w:r>
        <w:rPr>
          <w:noProof/>
        </w:rPr>
        <w:drawing>
          <wp:anchor distT="0" distB="0" distL="114300" distR="114300" simplePos="0" relativeHeight="251659264" behindDoc="0" locked="0" layoutInCell="1" allowOverlap="1" wp14:anchorId="1E7DE2D4" wp14:editId="5E73A346">
            <wp:simplePos x="0" y="0"/>
            <wp:positionH relativeFrom="column">
              <wp:posOffset>0</wp:posOffset>
            </wp:positionH>
            <wp:positionV relativeFrom="paragraph">
              <wp:posOffset>-635</wp:posOffset>
            </wp:positionV>
            <wp:extent cx="5731510" cy="1981835"/>
            <wp:effectExtent l="0" t="0" r="2540" b="0"/>
            <wp:wrapNone/>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1510" cy="1981835"/>
                    </a:xfrm>
                    <a:prstGeom prst="rect">
                      <a:avLst/>
                    </a:prstGeom>
                  </pic:spPr>
                </pic:pic>
              </a:graphicData>
            </a:graphic>
            <wp14:sizeRelH relativeFrom="page">
              <wp14:pctWidth>0</wp14:pctWidth>
            </wp14:sizeRelH>
            <wp14:sizeRelV relativeFrom="page">
              <wp14:pctHeight>0</wp14:pctHeight>
            </wp14:sizeRelV>
          </wp:anchor>
        </w:drawing>
      </w:r>
    </w:p>
    <w:sectPr w:rsidR="007E18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218A"/>
    <w:rsid w:val="00093265"/>
    <w:rsid w:val="0015074B"/>
    <w:rsid w:val="0029639D"/>
    <w:rsid w:val="00326F90"/>
    <w:rsid w:val="007E18B0"/>
    <w:rsid w:val="00AA1D8D"/>
    <w:rsid w:val="00B47730"/>
    <w:rsid w:val="00C31D71"/>
    <w:rsid w:val="00CB0664"/>
    <w:rsid w:val="00E6785D"/>
    <w:rsid w:val="00FC157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E761A4"/>
  <w14:defaultImageDpi w14:val="300"/>
  <w15:docId w15:val="{E943CA85-7B30-482A-B1B6-E3D0CF800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C31D7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C31D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6471">
      <w:bodyDiv w:val="1"/>
      <w:marLeft w:val="0"/>
      <w:marRight w:val="0"/>
      <w:marTop w:val="0"/>
      <w:marBottom w:val="0"/>
      <w:divBdr>
        <w:top w:val="none" w:sz="0" w:space="0" w:color="auto"/>
        <w:left w:val="none" w:sz="0" w:space="0" w:color="auto"/>
        <w:bottom w:val="none" w:sz="0" w:space="0" w:color="auto"/>
        <w:right w:val="none" w:sz="0" w:space="0" w:color="auto"/>
      </w:divBdr>
      <w:divsChild>
        <w:div w:id="198129858">
          <w:marLeft w:val="0"/>
          <w:marRight w:val="0"/>
          <w:marTop w:val="0"/>
          <w:marBottom w:val="0"/>
          <w:divBdr>
            <w:top w:val="none" w:sz="0" w:space="0" w:color="auto"/>
            <w:left w:val="none" w:sz="0" w:space="0" w:color="auto"/>
            <w:bottom w:val="none" w:sz="0" w:space="0" w:color="auto"/>
            <w:right w:val="none" w:sz="0" w:space="0" w:color="auto"/>
          </w:divBdr>
          <w:divsChild>
            <w:div w:id="289365959">
              <w:marLeft w:val="0"/>
              <w:marRight w:val="0"/>
              <w:marTop w:val="0"/>
              <w:marBottom w:val="0"/>
              <w:divBdr>
                <w:top w:val="none" w:sz="0" w:space="0" w:color="auto"/>
                <w:left w:val="none" w:sz="0" w:space="0" w:color="auto"/>
                <w:bottom w:val="none" w:sz="0" w:space="0" w:color="auto"/>
                <w:right w:val="none" w:sz="0" w:space="0" w:color="auto"/>
              </w:divBdr>
            </w:div>
            <w:div w:id="117918558">
              <w:marLeft w:val="0"/>
              <w:marRight w:val="0"/>
              <w:marTop w:val="0"/>
              <w:marBottom w:val="0"/>
              <w:divBdr>
                <w:top w:val="none" w:sz="0" w:space="0" w:color="auto"/>
                <w:left w:val="none" w:sz="0" w:space="0" w:color="auto"/>
                <w:bottom w:val="none" w:sz="0" w:space="0" w:color="auto"/>
                <w:right w:val="none" w:sz="0" w:space="0" w:color="auto"/>
              </w:divBdr>
            </w:div>
            <w:div w:id="2135588116">
              <w:marLeft w:val="0"/>
              <w:marRight w:val="0"/>
              <w:marTop w:val="0"/>
              <w:marBottom w:val="0"/>
              <w:divBdr>
                <w:top w:val="none" w:sz="0" w:space="0" w:color="auto"/>
                <w:left w:val="none" w:sz="0" w:space="0" w:color="auto"/>
                <w:bottom w:val="none" w:sz="0" w:space="0" w:color="auto"/>
                <w:right w:val="none" w:sz="0" w:space="0" w:color="auto"/>
              </w:divBdr>
            </w:div>
            <w:div w:id="561982649">
              <w:marLeft w:val="0"/>
              <w:marRight w:val="0"/>
              <w:marTop w:val="0"/>
              <w:marBottom w:val="0"/>
              <w:divBdr>
                <w:top w:val="none" w:sz="0" w:space="0" w:color="auto"/>
                <w:left w:val="none" w:sz="0" w:space="0" w:color="auto"/>
                <w:bottom w:val="none" w:sz="0" w:space="0" w:color="auto"/>
                <w:right w:val="none" w:sz="0" w:space="0" w:color="auto"/>
              </w:divBdr>
            </w:div>
            <w:div w:id="1352492784">
              <w:marLeft w:val="0"/>
              <w:marRight w:val="0"/>
              <w:marTop w:val="0"/>
              <w:marBottom w:val="0"/>
              <w:divBdr>
                <w:top w:val="none" w:sz="0" w:space="0" w:color="auto"/>
                <w:left w:val="none" w:sz="0" w:space="0" w:color="auto"/>
                <w:bottom w:val="none" w:sz="0" w:space="0" w:color="auto"/>
                <w:right w:val="none" w:sz="0" w:space="0" w:color="auto"/>
              </w:divBdr>
            </w:div>
            <w:div w:id="730346480">
              <w:marLeft w:val="0"/>
              <w:marRight w:val="0"/>
              <w:marTop w:val="0"/>
              <w:marBottom w:val="0"/>
              <w:divBdr>
                <w:top w:val="none" w:sz="0" w:space="0" w:color="auto"/>
                <w:left w:val="none" w:sz="0" w:space="0" w:color="auto"/>
                <w:bottom w:val="none" w:sz="0" w:space="0" w:color="auto"/>
                <w:right w:val="none" w:sz="0" w:space="0" w:color="auto"/>
              </w:divBdr>
            </w:div>
            <w:div w:id="123546885">
              <w:marLeft w:val="0"/>
              <w:marRight w:val="0"/>
              <w:marTop w:val="0"/>
              <w:marBottom w:val="0"/>
              <w:divBdr>
                <w:top w:val="none" w:sz="0" w:space="0" w:color="auto"/>
                <w:left w:val="none" w:sz="0" w:space="0" w:color="auto"/>
                <w:bottom w:val="none" w:sz="0" w:space="0" w:color="auto"/>
                <w:right w:val="none" w:sz="0" w:space="0" w:color="auto"/>
              </w:divBdr>
            </w:div>
            <w:div w:id="1094979140">
              <w:marLeft w:val="0"/>
              <w:marRight w:val="0"/>
              <w:marTop w:val="0"/>
              <w:marBottom w:val="0"/>
              <w:divBdr>
                <w:top w:val="none" w:sz="0" w:space="0" w:color="auto"/>
                <w:left w:val="none" w:sz="0" w:space="0" w:color="auto"/>
                <w:bottom w:val="none" w:sz="0" w:space="0" w:color="auto"/>
                <w:right w:val="none" w:sz="0" w:space="0" w:color="auto"/>
              </w:divBdr>
            </w:div>
            <w:div w:id="1084182580">
              <w:marLeft w:val="0"/>
              <w:marRight w:val="0"/>
              <w:marTop w:val="0"/>
              <w:marBottom w:val="0"/>
              <w:divBdr>
                <w:top w:val="none" w:sz="0" w:space="0" w:color="auto"/>
                <w:left w:val="none" w:sz="0" w:space="0" w:color="auto"/>
                <w:bottom w:val="none" w:sz="0" w:space="0" w:color="auto"/>
                <w:right w:val="none" w:sz="0" w:space="0" w:color="auto"/>
              </w:divBdr>
            </w:div>
            <w:div w:id="20609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84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AnirbanRout</dc:creator>
  <cp:keywords/>
  <dc:description>generated by python-docx</dc:description>
  <cp:lastModifiedBy>Neon</cp:lastModifiedBy>
  <cp:revision>4</cp:revision>
  <dcterms:created xsi:type="dcterms:W3CDTF">2013-12-23T23:15:00Z</dcterms:created>
  <dcterms:modified xsi:type="dcterms:W3CDTF">2025-07-24T12:30:00Z</dcterms:modified>
  <cp:category/>
</cp:coreProperties>
</file>