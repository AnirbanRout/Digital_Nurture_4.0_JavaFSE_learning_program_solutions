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7EF2" w14:textId="77777777" w:rsidR="00CF3901" w:rsidRPr="003D3CF1" w:rsidRDefault="000E188D">
      <w:pPr>
        <w:pStyle w:val="Heading1"/>
        <w:rPr>
          <w:sz w:val="48"/>
          <w:szCs w:val="48"/>
        </w:rPr>
      </w:pPr>
      <w:bookmarkStart w:id="0" w:name="_Hlk204855912"/>
      <w:bookmarkEnd w:id="0"/>
      <w:r w:rsidRPr="003D3CF1">
        <w:rPr>
          <w:sz w:val="48"/>
          <w:szCs w:val="48"/>
        </w:rPr>
        <w:t>ReactJS – Week 7 Hands-on Lab Exercises</w:t>
      </w:r>
    </w:p>
    <w:p w14:paraId="24D0D1D9" w14:textId="77777777" w:rsidR="00CF3901" w:rsidRDefault="000E188D">
      <w:pPr>
        <w:pStyle w:val="Heading2"/>
      </w:pPr>
      <w:r>
        <w:t>Exercise 9</w:t>
      </w:r>
    </w:p>
    <w:p w14:paraId="7A0F33B1" w14:textId="77777777" w:rsidR="00CF3901" w:rsidRPr="003D3CF1" w:rsidRDefault="000E188D">
      <w:pPr>
        <w:rPr>
          <w:color w:val="1F497D" w:themeColor="text2"/>
        </w:rPr>
      </w:pPr>
      <w:r w:rsidRPr="003D3CF1">
        <w:rPr>
          <w:color w:val="1F497D" w:themeColor="text2"/>
        </w:rPr>
        <w:t>Create a React Application named “officespacerentalapp” which uses React JSX to render heading, images, and office details using objects and arrays. Display rent in red if below 60000 and green otherwise.</w:t>
      </w:r>
    </w:p>
    <w:p w14:paraId="343F008B" w14:textId="77777777" w:rsidR="00CF3901" w:rsidRDefault="000E188D">
      <w:pPr>
        <w:pStyle w:val="Heading3"/>
      </w:pPr>
      <w:r>
        <w:t>Code:</w:t>
      </w:r>
    </w:p>
    <w:p w14:paraId="7004960E" w14:textId="086A3D17" w:rsidR="00CF3901" w:rsidRDefault="000E188D">
      <w:pPr>
        <w:rPr>
          <w:rFonts w:ascii="Courier New" w:hAnsi="Courier New"/>
          <w:sz w:val="20"/>
        </w:rPr>
      </w:pPr>
      <w:r w:rsidRPr="003D3CF1">
        <w:rPr>
          <w:rFonts w:ascii="Courier New" w:hAnsi="Courier New"/>
          <w:color w:val="1F497D" w:themeColor="text2"/>
          <w:sz w:val="20"/>
        </w:rPr>
        <w:t>App.js</w:t>
      </w:r>
      <w:r>
        <w:rPr>
          <w:rFonts w:ascii="Courier New" w:hAnsi="Courier New"/>
          <w:sz w:val="20"/>
        </w:rPr>
        <w:br/>
        <w:t>import React from 'react';</w:t>
      </w:r>
      <w:r>
        <w:rPr>
          <w:rFonts w:ascii="Courier New" w:hAnsi="Courier New"/>
          <w:sz w:val="20"/>
        </w:rPr>
        <w:br/>
        <w:t>import './App.css';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const offices = [</w:t>
      </w:r>
      <w:r>
        <w:rPr>
          <w:rFonts w:ascii="Courier New" w:hAnsi="Courier New"/>
          <w:sz w:val="20"/>
        </w:rPr>
        <w:br/>
        <w:t xml:space="preserve">    { id: 1, name: 'Sky High Towers', rent: 45000, address: 'Bandra, Mumbai', image: 'https://via.placeholder.com/150' },</w:t>
      </w:r>
      <w:r>
        <w:rPr>
          <w:rFonts w:ascii="Courier New" w:hAnsi="Courier New"/>
          <w:sz w:val="20"/>
        </w:rPr>
        <w:br/>
        <w:t xml:space="preserve">    { id: 2, name: 'Tech Park Plaza', rent: 70000, address: 'Whitefield, Bangalore', image: 'https://via.placeholder.com/150' },</w:t>
      </w:r>
      <w:r>
        <w:rPr>
          <w:rFonts w:ascii="Courier New" w:hAnsi="Courier New"/>
          <w:sz w:val="20"/>
        </w:rPr>
        <w:br/>
        <w:t xml:space="preserve">    { id: 3, name: 'Urban Hub', rent: 52000, address: 'Hyderabad', image: 'https://via.placeholder.com/150' }</w:t>
      </w:r>
      <w:r>
        <w:rPr>
          <w:rFonts w:ascii="Courier New" w:hAnsi="Courier New"/>
          <w:sz w:val="20"/>
        </w:rPr>
        <w:br/>
        <w:t>];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function App() {</w:t>
      </w:r>
      <w:r>
        <w:rPr>
          <w:rFonts w:ascii="Courier New" w:hAnsi="Courier New"/>
          <w:sz w:val="20"/>
        </w:rPr>
        <w:br/>
        <w:t xml:space="preserve">    return (</w:t>
      </w:r>
      <w:r>
        <w:rPr>
          <w:rFonts w:ascii="Courier New" w:hAnsi="Courier New"/>
          <w:sz w:val="20"/>
        </w:rPr>
        <w:br/>
        <w:t xml:space="preserve">        &lt;div className="App"&gt;</w:t>
      </w:r>
      <w:r>
        <w:rPr>
          <w:rFonts w:ascii="Courier New" w:hAnsi="Courier New"/>
          <w:sz w:val="20"/>
        </w:rPr>
        <w:br/>
        <w:t xml:space="preserve">            &lt;h1&gt;Office Space Rental Listings&lt;/h1&gt;</w:t>
      </w:r>
      <w:r>
        <w:rPr>
          <w:rFonts w:ascii="Courier New" w:hAnsi="Courier New"/>
          <w:sz w:val="20"/>
        </w:rPr>
        <w:br/>
        <w:t xml:space="preserve">            {offices.map(office =&gt; (</w:t>
      </w:r>
      <w:r>
        <w:rPr>
          <w:rFonts w:ascii="Courier New" w:hAnsi="Courier New"/>
          <w:sz w:val="20"/>
        </w:rPr>
        <w:br/>
        <w:t xml:space="preserve">                &lt;div key={office.id} style={{ border: '1px solid gray', margin: '10px', padding: '10px' }}&gt;</w:t>
      </w:r>
      <w:r>
        <w:rPr>
          <w:rFonts w:ascii="Courier New" w:hAnsi="Courier New"/>
          <w:sz w:val="20"/>
        </w:rPr>
        <w:br/>
        <w:t xml:space="preserve">                    &lt;img src={office.image} alt={office.name} width="150" /&gt;</w:t>
      </w:r>
      <w:r>
        <w:rPr>
          <w:rFonts w:ascii="Courier New" w:hAnsi="Courier New"/>
          <w:sz w:val="20"/>
        </w:rPr>
        <w:br/>
        <w:t xml:space="preserve">                    &lt;h2&gt;{office.name}&lt;/h2&gt;</w:t>
      </w:r>
      <w:r>
        <w:rPr>
          <w:rFonts w:ascii="Courier New" w:hAnsi="Courier New"/>
          <w:sz w:val="20"/>
        </w:rPr>
        <w:br/>
        <w:t xml:space="preserve">                    &lt;p&gt;Address: {office.address}&lt;/p&gt;</w:t>
      </w:r>
      <w:r>
        <w:rPr>
          <w:rFonts w:ascii="Courier New" w:hAnsi="Courier New"/>
          <w:sz w:val="20"/>
        </w:rPr>
        <w:br/>
        <w:t xml:space="preserve">                    &lt;p style={{ color: office.rent &lt; 60000 ? 'red</w:t>
      </w:r>
      <w:proofErr w:type="gramStart"/>
      <w:r>
        <w:rPr>
          <w:rFonts w:ascii="Courier New" w:hAnsi="Courier New"/>
          <w:sz w:val="20"/>
        </w:rPr>
        <w:t>' :</w:t>
      </w:r>
      <w:proofErr w:type="gramEnd"/>
      <w:r>
        <w:rPr>
          <w:rFonts w:ascii="Courier New" w:hAnsi="Courier New"/>
          <w:sz w:val="20"/>
        </w:rPr>
        <w:t xml:space="preserve"> 'green', fontWeight: 'bold' }}&gt;</w:t>
      </w:r>
      <w:r>
        <w:rPr>
          <w:rFonts w:ascii="Courier New" w:hAnsi="Courier New"/>
          <w:sz w:val="20"/>
        </w:rPr>
        <w:br/>
        <w:t xml:space="preserve">                        Rent: ₹{office.rent}</w:t>
      </w:r>
      <w:r>
        <w:rPr>
          <w:rFonts w:ascii="Courier New" w:hAnsi="Courier New"/>
          <w:sz w:val="20"/>
        </w:rPr>
        <w:br/>
        <w:t xml:space="preserve">                    &lt;/p&gt;</w:t>
      </w:r>
      <w:r>
        <w:rPr>
          <w:rFonts w:ascii="Courier New" w:hAnsi="Courier New"/>
          <w:sz w:val="20"/>
        </w:rPr>
        <w:br/>
        <w:t xml:space="preserve">                &lt;/div&gt;</w:t>
      </w:r>
      <w:r>
        <w:rPr>
          <w:rFonts w:ascii="Courier New" w:hAnsi="Courier New"/>
          <w:sz w:val="20"/>
        </w:rPr>
        <w:br/>
        <w:t xml:space="preserve">            ))}</w:t>
      </w:r>
      <w:r>
        <w:rPr>
          <w:rFonts w:ascii="Courier New" w:hAnsi="Courier New"/>
          <w:sz w:val="20"/>
        </w:rPr>
        <w:br/>
        <w:t xml:space="preserve">        &lt;/div&gt;</w:t>
      </w:r>
      <w:r>
        <w:rPr>
          <w:rFonts w:ascii="Courier New" w:hAnsi="Courier New"/>
          <w:sz w:val="20"/>
        </w:rPr>
        <w:br/>
        <w:t xml:space="preserve">    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export default App;</w:t>
      </w:r>
    </w:p>
    <w:p w14:paraId="6EB64B62" w14:textId="77777777" w:rsidR="003D3CF1" w:rsidRDefault="003D3CF1"/>
    <w:p w14:paraId="7AFD94D0" w14:textId="74961D83" w:rsidR="00CF3901" w:rsidRDefault="000E188D">
      <w:pPr>
        <w:pStyle w:val="Heading3"/>
      </w:pPr>
      <w:r>
        <w:lastRenderedPageBreak/>
        <w:t>Expected Output:</w:t>
      </w:r>
    </w:p>
    <w:p w14:paraId="7EE99676" w14:textId="2820CE0C" w:rsidR="003D3CF1" w:rsidRDefault="003D3CF1"/>
    <w:p w14:paraId="3ACA1167" w14:textId="2FAEC973" w:rsidR="00CF3901" w:rsidRDefault="00CF3901"/>
    <w:p w14:paraId="5F72FC45" w14:textId="75F64B21" w:rsidR="003D3CF1" w:rsidRDefault="003D3CF1"/>
    <w:p w14:paraId="6E13C82B" w14:textId="3DF72001" w:rsidR="003D3CF1" w:rsidRDefault="003D3CF1">
      <w:r>
        <w:rPr>
          <w:noProof/>
        </w:rPr>
        <w:drawing>
          <wp:anchor distT="0" distB="0" distL="114300" distR="114300" simplePos="0" relativeHeight="251646976" behindDoc="0" locked="0" layoutInCell="1" allowOverlap="1" wp14:anchorId="4B2BC46F" wp14:editId="4B2640FA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486400" cy="58978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B8C83" w14:textId="1F3F90F7" w:rsidR="003D3CF1" w:rsidRDefault="003D3CF1"/>
    <w:p w14:paraId="2FAFA749" w14:textId="568DF0EA" w:rsidR="003D3CF1" w:rsidRDefault="003D3CF1"/>
    <w:p w14:paraId="2FC58091" w14:textId="46E1F8F1" w:rsidR="003D3CF1" w:rsidRDefault="003D3CF1"/>
    <w:p w14:paraId="661818B7" w14:textId="457920DD" w:rsidR="003D3CF1" w:rsidRDefault="003D3CF1"/>
    <w:p w14:paraId="52EE85D7" w14:textId="239174DB" w:rsidR="003D3CF1" w:rsidRDefault="003D3CF1"/>
    <w:p w14:paraId="1E3CB0AE" w14:textId="1952C2C1" w:rsidR="003D3CF1" w:rsidRDefault="003D3CF1"/>
    <w:p w14:paraId="17061ACA" w14:textId="603E8575" w:rsidR="003D3CF1" w:rsidRDefault="003D3CF1"/>
    <w:p w14:paraId="5992BDAF" w14:textId="6D83B6CB" w:rsidR="003D3CF1" w:rsidRDefault="003D3CF1"/>
    <w:p w14:paraId="710869E0" w14:textId="6AD2B860" w:rsidR="003D3CF1" w:rsidRDefault="003D3CF1"/>
    <w:p w14:paraId="30F81A69" w14:textId="3919F866" w:rsidR="003D3CF1" w:rsidRDefault="003D3CF1"/>
    <w:p w14:paraId="345B3B1F" w14:textId="2AF7D47A" w:rsidR="003D3CF1" w:rsidRDefault="003D3CF1"/>
    <w:p w14:paraId="009F195A" w14:textId="729C3AAE" w:rsidR="003D3CF1" w:rsidRDefault="003D3CF1"/>
    <w:p w14:paraId="6E840CC3" w14:textId="5AEA7B44" w:rsidR="003D3CF1" w:rsidRDefault="003D3CF1"/>
    <w:p w14:paraId="7087C53A" w14:textId="23A646FF" w:rsidR="003D3CF1" w:rsidRDefault="003D3CF1"/>
    <w:p w14:paraId="3CFE611B" w14:textId="05E012B1" w:rsidR="003D3CF1" w:rsidRDefault="003D3CF1"/>
    <w:p w14:paraId="0039C787" w14:textId="43A83480" w:rsidR="003D3CF1" w:rsidRDefault="003D3CF1"/>
    <w:p w14:paraId="26F2DDA8" w14:textId="4E2E3F03" w:rsidR="003D3CF1" w:rsidRDefault="003D3CF1"/>
    <w:p w14:paraId="5F342CC8" w14:textId="6FA6D490" w:rsidR="003D3CF1" w:rsidRDefault="003D3CF1"/>
    <w:p w14:paraId="6E358555" w14:textId="1648F2CF" w:rsidR="003D3CF1" w:rsidRDefault="003D3CF1"/>
    <w:p w14:paraId="0797BC74" w14:textId="63256C08" w:rsidR="003D3CF1" w:rsidRDefault="003D3CF1"/>
    <w:p w14:paraId="21D51FDF" w14:textId="4C93921E" w:rsidR="003D3CF1" w:rsidRDefault="003D3CF1"/>
    <w:p w14:paraId="545954E0" w14:textId="4F054EA3" w:rsidR="003D3CF1" w:rsidRPr="003D3CF1" w:rsidRDefault="003D3CF1">
      <w:pPr>
        <w:rPr>
          <w:color w:val="1F497D" w:themeColor="text2"/>
        </w:rPr>
      </w:pPr>
      <w:r w:rsidRPr="003D3CF1">
        <w:rPr>
          <w:color w:val="1F497D" w:themeColor="text2"/>
        </w:rPr>
        <w:lastRenderedPageBreak/>
        <w:t>Exercise 10</w:t>
      </w:r>
    </w:p>
    <w:p w14:paraId="19A6AB5E" w14:textId="24C465DE" w:rsidR="003D3CF1" w:rsidRPr="003D3CF1" w:rsidRDefault="003D3CF1">
      <w:pPr>
        <w:rPr>
          <w:color w:val="1F497D" w:themeColor="text2"/>
        </w:rPr>
      </w:pPr>
      <w:r w:rsidRPr="003D3CF1">
        <w:rPr>
          <w:color w:val="1F497D" w:themeColor="text2"/>
        </w:rPr>
        <w:t xml:space="preserve">Create a React Application </w:t>
      </w:r>
      <w:proofErr w:type="spellStart"/>
      <w:r w:rsidRPr="003D3CF1">
        <w:rPr>
          <w:rStyle w:val="HTMLCode"/>
          <w:rFonts w:eastAsiaTheme="minorEastAsia"/>
          <w:color w:val="1F497D" w:themeColor="text2"/>
        </w:rPr>
        <w:t>eventexamplesapp</w:t>
      </w:r>
      <w:proofErr w:type="spellEnd"/>
      <w:r w:rsidRPr="003D3CF1">
        <w:rPr>
          <w:color w:val="1F497D" w:themeColor="text2"/>
        </w:rPr>
        <w:t xml:space="preserve"> to handle various events including increment, decrement, welcome message, synthetic events, and currency conversion.</w:t>
      </w:r>
    </w:p>
    <w:p w14:paraId="6191B046" w14:textId="7DAC30E6" w:rsidR="003D3CF1" w:rsidRPr="003D3CF1" w:rsidRDefault="003D3CF1">
      <w:pPr>
        <w:rPr>
          <w:color w:val="1F497D" w:themeColor="text2"/>
        </w:rPr>
      </w:pPr>
      <w:r w:rsidRPr="003D3CF1">
        <w:rPr>
          <w:color w:val="1F497D" w:themeColor="text2"/>
        </w:rPr>
        <w:t>Code:</w:t>
      </w:r>
    </w:p>
    <w:p w14:paraId="51DCD3E6" w14:textId="3BEBAEDB" w:rsidR="003D3CF1" w:rsidRPr="003D3CF1" w:rsidRDefault="003D3CF1">
      <w:pPr>
        <w:rPr>
          <w:color w:val="1F497D" w:themeColor="text2"/>
        </w:rPr>
      </w:pPr>
      <w:r w:rsidRPr="003D3CF1">
        <w:rPr>
          <w:color w:val="1F497D" w:themeColor="text2"/>
        </w:rPr>
        <w:t>App.js:</w:t>
      </w:r>
    </w:p>
    <w:p w14:paraId="044C9A9D" w14:textId="77777777" w:rsidR="003D3CF1" w:rsidRDefault="003D3CF1" w:rsidP="003D3CF1">
      <w:r>
        <w:t>// App.js</w:t>
      </w:r>
    </w:p>
    <w:p w14:paraId="09D43C66" w14:textId="77777777" w:rsidR="003D3CF1" w:rsidRDefault="003D3CF1" w:rsidP="003D3CF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2E1DD3D9" w14:textId="77777777" w:rsidR="003D3CF1" w:rsidRDefault="003D3CF1" w:rsidP="003D3CF1">
      <w:r>
        <w:t xml:space="preserve">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CurrencyConverter</w:t>
      </w:r>
      <w:proofErr w:type="spellEnd"/>
      <w:r>
        <w:t>';</w:t>
      </w:r>
    </w:p>
    <w:p w14:paraId="4954E78D" w14:textId="77777777" w:rsidR="003D3CF1" w:rsidRDefault="003D3CF1" w:rsidP="003D3CF1"/>
    <w:p w14:paraId="5943DD25" w14:textId="77777777" w:rsidR="003D3CF1" w:rsidRDefault="003D3CF1" w:rsidP="003D3CF1">
      <w:r>
        <w:t>class App extends Component {</w:t>
      </w:r>
    </w:p>
    <w:p w14:paraId="1B87B4E0" w14:textId="77777777" w:rsidR="003D3CF1" w:rsidRDefault="003D3CF1" w:rsidP="003D3CF1">
      <w:r>
        <w:t xml:space="preserve">    constructor(props) {</w:t>
      </w:r>
    </w:p>
    <w:p w14:paraId="4032C673" w14:textId="77777777" w:rsidR="003D3CF1" w:rsidRDefault="003D3CF1" w:rsidP="003D3CF1">
      <w:r>
        <w:t xml:space="preserve">        super(props);</w:t>
      </w:r>
    </w:p>
    <w:p w14:paraId="76F3F1C8" w14:textId="77777777" w:rsidR="003D3CF1" w:rsidRDefault="003D3CF1" w:rsidP="003D3CF1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count: 0 };</w:t>
      </w:r>
    </w:p>
    <w:p w14:paraId="078F74DB" w14:textId="77777777" w:rsidR="003D3CF1" w:rsidRDefault="003D3CF1" w:rsidP="003D3CF1">
      <w:r>
        <w:t xml:space="preserve">    }</w:t>
      </w:r>
    </w:p>
    <w:p w14:paraId="258297F4" w14:textId="77777777" w:rsidR="003D3CF1" w:rsidRDefault="003D3CF1" w:rsidP="003D3CF1"/>
    <w:p w14:paraId="1E0C2D6E" w14:textId="77777777" w:rsidR="003D3CF1" w:rsidRDefault="003D3CF1" w:rsidP="003D3CF1">
      <w:r>
        <w:t xml:space="preserve">    increment = () =&gt; {</w:t>
      </w:r>
    </w:p>
    <w:p w14:paraId="54379ADE" w14:textId="77777777" w:rsidR="003D3CF1" w:rsidRDefault="003D3CF1" w:rsidP="003D3CF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</w:p>
    <w:p w14:paraId="743D228B" w14:textId="77777777" w:rsidR="003D3CF1" w:rsidRDefault="003D3CF1" w:rsidP="003D3CF1">
      <w:r>
        <w:t xml:space="preserve">        </w:t>
      </w:r>
      <w:proofErr w:type="spellStart"/>
      <w:proofErr w:type="gramStart"/>
      <w:r>
        <w:t>this.sayHello</w:t>
      </w:r>
      <w:proofErr w:type="spellEnd"/>
      <w:proofErr w:type="gramEnd"/>
      <w:r>
        <w:t>();</w:t>
      </w:r>
    </w:p>
    <w:p w14:paraId="68631DEA" w14:textId="77777777" w:rsidR="003D3CF1" w:rsidRDefault="003D3CF1" w:rsidP="003D3CF1">
      <w:r>
        <w:t xml:space="preserve">    };</w:t>
      </w:r>
    </w:p>
    <w:p w14:paraId="3D7F77BE" w14:textId="77777777" w:rsidR="003D3CF1" w:rsidRDefault="003D3CF1" w:rsidP="003D3CF1"/>
    <w:p w14:paraId="5E2196C7" w14:textId="77777777" w:rsidR="003D3CF1" w:rsidRDefault="003D3CF1" w:rsidP="003D3CF1">
      <w:r>
        <w:t xml:space="preserve">    </w:t>
      </w:r>
      <w:proofErr w:type="spellStart"/>
      <w:r>
        <w:t>sayHello</w:t>
      </w:r>
      <w:proofErr w:type="spellEnd"/>
      <w:r>
        <w:t xml:space="preserve"> = () =&gt; {</w:t>
      </w:r>
    </w:p>
    <w:p w14:paraId="49A23991" w14:textId="77777777" w:rsidR="003D3CF1" w:rsidRDefault="003D3CF1" w:rsidP="003D3CF1">
      <w:r>
        <w:t xml:space="preserve">        </w:t>
      </w:r>
      <w:proofErr w:type="gramStart"/>
      <w:r>
        <w:t>alert(</w:t>
      </w:r>
      <w:proofErr w:type="gramEnd"/>
      <w:r>
        <w:t>"Hello! This is a static message.");</w:t>
      </w:r>
    </w:p>
    <w:p w14:paraId="6F875161" w14:textId="77777777" w:rsidR="003D3CF1" w:rsidRDefault="003D3CF1" w:rsidP="003D3CF1">
      <w:r>
        <w:t xml:space="preserve">    };</w:t>
      </w:r>
    </w:p>
    <w:p w14:paraId="3549F10C" w14:textId="77777777" w:rsidR="003D3CF1" w:rsidRDefault="003D3CF1" w:rsidP="003D3CF1"/>
    <w:p w14:paraId="70B1281B" w14:textId="77777777" w:rsidR="003D3CF1" w:rsidRDefault="003D3CF1" w:rsidP="003D3CF1">
      <w:r>
        <w:t xml:space="preserve">    decrement = () =&gt; {</w:t>
      </w:r>
    </w:p>
    <w:p w14:paraId="575C9057" w14:textId="77777777" w:rsidR="003D3CF1" w:rsidRDefault="003D3CF1" w:rsidP="003D3CF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count: </w:t>
      </w:r>
      <w:proofErr w:type="spellStart"/>
      <w:r>
        <w:t>this.state.count</w:t>
      </w:r>
      <w:proofErr w:type="spellEnd"/>
      <w:r>
        <w:t xml:space="preserve"> - 1 });</w:t>
      </w:r>
    </w:p>
    <w:p w14:paraId="151A2F40" w14:textId="77777777" w:rsidR="003D3CF1" w:rsidRDefault="003D3CF1" w:rsidP="003D3CF1">
      <w:r>
        <w:lastRenderedPageBreak/>
        <w:t xml:space="preserve">    };</w:t>
      </w:r>
    </w:p>
    <w:p w14:paraId="28937554" w14:textId="77777777" w:rsidR="003D3CF1" w:rsidRDefault="003D3CF1" w:rsidP="003D3CF1"/>
    <w:p w14:paraId="3C08F181" w14:textId="77777777" w:rsidR="003D3CF1" w:rsidRDefault="003D3CF1" w:rsidP="003D3CF1">
      <w:r>
        <w:t xml:space="preserve">    </w:t>
      </w:r>
      <w:proofErr w:type="spellStart"/>
      <w:r>
        <w:t>sayWelcome</w:t>
      </w:r>
      <w:proofErr w:type="spellEnd"/>
      <w:r>
        <w:t xml:space="preserve"> = (msg) =&gt; {</w:t>
      </w:r>
    </w:p>
    <w:p w14:paraId="3E25C179" w14:textId="77777777" w:rsidR="003D3CF1" w:rsidRDefault="003D3CF1" w:rsidP="003D3CF1">
      <w:r>
        <w:t xml:space="preserve">        </w:t>
      </w:r>
      <w:proofErr w:type="gramStart"/>
      <w:r>
        <w:t>alert(</w:t>
      </w:r>
      <w:proofErr w:type="gramEnd"/>
      <w:r>
        <w:t>`Welcome Message: ${msg}`);</w:t>
      </w:r>
    </w:p>
    <w:p w14:paraId="497C101B" w14:textId="77777777" w:rsidR="003D3CF1" w:rsidRDefault="003D3CF1" w:rsidP="003D3CF1">
      <w:r>
        <w:t xml:space="preserve">    };</w:t>
      </w:r>
    </w:p>
    <w:p w14:paraId="3782AAC9" w14:textId="77777777" w:rsidR="003D3CF1" w:rsidRDefault="003D3CF1" w:rsidP="003D3CF1"/>
    <w:p w14:paraId="2ADEA5BB" w14:textId="77777777" w:rsidR="003D3CF1" w:rsidRDefault="003D3CF1" w:rsidP="003D3CF1">
      <w:r>
        <w:t xml:space="preserve">    </w:t>
      </w:r>
      <w:proofErr w:type="spellStart"/>
      <w:r>
        <w:t>handleClick</w:t>
      </w:r>
      <w:proofErr w:type="spellEnd"/>
      <w:r>
        <w:t xml:space="preserve"> = () =&gt; {</w:t>
      </w:r>
    </w:p>
    <w:p w14:paraId="3A88C010" w14:textId="77777777" w:rsidR="003D3CF1" w:rsidRDefault="003D3CF1" w:rsidP="003D3CF1">
      <w:r>
        <w:t xml:space="preserve">        </w:t>
      </w:r>
      <w:proofErr w:type="gramStart"/>
      <w:r>
        <w:t>alert(</w:t>
      </w:r>
      <w:proofErr w:type="gramEnd"/>
      <w:r>
        <w:t>'I was clicked!');</w:t>
      </w:r>
    </w:p>
    <w:p w14:paraId="2B3D0A71" w14:textId="77777777" w:rsidR="003D3CF1" w:rsidRDefault="003D3CF1" w:rsidP="003D3CF1">
      <w:r>
        <w:t xml:space="preserve">    };</w:t>
      </w:r>
    </w:p>
    <w:p w14:paraId="5FC668B7" w14:textId="77777777" w:rsidR="003D3CF1" w:rsidRDefault="003D3CF1" w:rsidP="003D3CF1"/>
    <w:p w14:paraId="59AC2240" w14:textId="77777777" w:rsidR="003D3CF1" w:rsidRDefault="003D3CF1" w:rsidP="003D3CF1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3BAACF10" w14:textId="77777777" w:rsidR="003D3CF1" w:rsidRDefault="003D3CF1" w:rsidP="003D3CF1">
      <w:r>
        <w:t xml:space="preserve">        return (</w:t>
      </w:r>
    </w:p>
    <w:p w14:paraId="22D65C2D" w14:textId="77777777" w:rsidR="003D3CF1" w:rsidRDefault="003D3CF1" w:rsidP="003D3CF1">
      <w:r>
        <w:t xml:space="preserve">            &lt;div&gt;</w:t>
      </w:r>
    </w:p>
    <w:p w14:paraId="149AE924" w14:textId="77777777" w:rsidR="003D3CF1" w:rsidRDefault="003D3CF1" w:rsidP="003D3CF1">
      <w:r>
        <w:t xml:space="preserve">                &lt;h1&gt;Counter: {</w:t>
      </w:r>
      <w:proofErr w:type="spellStart"/>
      <w:proofErr w:type="gramStart"/>
      <w:r>
        <w:t>this.state</w:t>
      </w:r>
      <w:proofErr w:type="gramEnd"/>
      <w:r>
        <w:t>.count</w:t>
      </w:r>
      <w:proofErr w:type="spellEnd"/>
      <w:r>
        <w:t>}&lt;/h1&gt;</w:t>
      </w:r>
    </w:p>
    <w:p w14:paraId="15EEC5CD" w14:textId="77777777" w:rsidR="003D3CF1" w:rsidRDefault="003D3CF1" w:rsidP="003D3CF1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this.increment</w:t>
      </w:r>
      <w:proofErr w:type="spellEnd"/>
      <w:proofErr w:type="gramEnd"/>
      <w:r>
        <w:t>}&gt;Increment&lt;/button&gt;</w:t>
      </w:r>
    </w:p>
    <w:p w14:paraId="0426F409" w14:textId="77777777" w:rsidR="003D3CF1" w:rsidRDefault="003D3CF1" w:rsidP="003D3CF1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this.decrement</w:t>
      </w:r>
      <w:proofErr w:type="spellEnd"/>
      <w:proofErr w:type="gramEnd"/>
      <w:r>
        <w:t>}&gt;Decrement&lt;/button&gt;</w:t>
      </w:r>
    </w:p>
    <w:p w14:paraId="656CB756" w14:textId="77777777" w:rsidR="003D3CF1" w:rsidRDefault="003D3CF1" w:rsidP="003D3CF1">
      <w:r>
        <w:t xml:space="preserve">                &lt;</w:t>
      </w:r>
      <w:proofErr w:type="spellStart"/>
      <w:r>
        <w:t>br</w:t>
      </w:r>
      <w:proofErr w:type="spellEnd"/>
      <w:r>
        <w:t xml:space="preserve"> /&gt;</w:t>
      </w:r>
    </w:p>
    <w:p w14:paraId="16C255AE" w14:textId="77777777" w:rsidR="003D3CF1" w:rsidRDefault="003D3CF1" w:rsidP="003D3CF1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this.sayWelcome</w:t>
      </w:r>
      <w:proofErr w:type="spellEnd"/>
      <w:r>
        <w:t>("Welcome to React!")}&gt;Say Welcome&lt;/button&gt;</w:t>
      </w:r>
    </w:p>
    <w:p w14:paraId="385DBC38" w14:textId="77777777" w:rsidR="003D3CF1" w:rsidRDefault="003D3CF1" w:rsidP="003D3CF1">
      <w:r>
        <w:t xml:space="preserve">                &lt;</w:t>
      </w:r>
      <w:proofErr w:type="spellStart"/>
      <w:r>
        <w:t>br</w:t>
      </w:r>
      <w:proofErr w:type="spellEnd"/>
      <w:r>
        <w:t xml:space="preserve"> /&gt;</w:t>
      </w:r>
    </w:p>
    <w:p w14:paraId="7F0A792C" w14:textId="77777777" w:rsidR="003D3CF1" w:rsidRDefault="003D3CF1" w:rsidP="003D3CF1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this.handleClick</w:t>
      </w:r>
      <w:proofErr w:type="spellEnd"/>
      <w:proofErr w:type="gramEnd"/>
      <w:r>
        <w:t>}&gt;Synthetic Event&lt;/button&gt;</w:t>
      </w:r>
    </w:p>
    <w:p w14:paraId="4FD77C1A" w14:textId="77777777" w:rsidR="003D3CF1" w:rsidRDefault="003D3CF1" w:rsidP="003D3CF1">
      <w:r>
        <w:t xml:space="preserve">  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8C0D9AC" w14:textId="77777777" w:rsidR="003D3CF1" w:rsidRDefault="003D3CF1" w:rsidP="003D3CF1">
      <w:r>
        <w:t xml:space="preserve">                &lt;</w:t>
      </w:r>
      <w:proofErr w:type="spellStart"/>
      <w:r>
        <w:t>CurrencyConverter</w:t>
      </w:r>
      <w:proofErr w:type="spellEnd"/>
      <w:r>
        <w:t xml:space="preserve"> /&gt;</w:t>
      </w:r>
    </w:p>
    <w:p w14:paraId="396B685D" w14:textId="77777777" w:rsidR="003D3CF1" w:rsidRDefault="003D3CF1" w:rsidP="003D3CF1">
      <w:r>
        <w:t xml:space="preserve">            &lt;/div&gt;</w:t>
      </w:r>
    </w:p>
    <w:p w14:paraId="688F7932" w14:textId="77777777" w:rsidR="003D3CF1" w:rsidRDefault="003D3CF1" w:rsidP="003D3CF1">
      <w:r>
        <w:t xml:space="preserve">        );</w:t>
      </w:r>
    </w:p>
    <w:p w14:paraId="632962F5" w14:textId="77777777" w:rsidR="003D3CF1" w:rsidRDefault="003D3CF1" w:rsidP="003D3CF1">
      <w:r>
        <w:t xml:space="preserve">    }</w:t>
      </w:r>
    </w:p>
    <w:p w14:paraId="45C62B25" w14:textId="77777777" w:rsidR="003D3CF1" w:rsidRDefault="003D3CF1" w:rsidP="003D3CF1">
      <w:r>
        <w:lastRenderedPageBreak/>
        <w:t>}</w:t>
      </w:r>
    </w:p>
    <w:p w14:paraId="5E71F19F" w14:textId="77777777" w:rsidR="003D3CF1" w:rsidRDefault="003D3CF1" w:rsidP="003D3CF1"/>
    <w:p w14:paraId="5B9FD003" w14:textId="6E1E64FB" w:rsidR="003D3CF1" w:rsidRDefault="003D3CF1" w:rsidP="003D3CF1">
      <w:r>
        <w:t>export default App;</w:t>
      </w:r>
    </w:p>
    <w:p w14:paraId="1F14F3C9" w14:textId="01D93094" w:rsidR="003D3CF1" w:rsidRPr="003D3CF1" w:rsidRDefault="003D3CF1" w:rsidP="003D3CF1">
      <w:pPr>
        <w:rPr>
          <w:color w:val="1F497D" w:themeColor="text2"/>
        </w:rPr>
      </w:pPr>
    </w:p>
    <w:p w14:paraId="042946FB" w14:textId="77FD26C8" w:rsidR="003D3CF1" w:rsidRPr="003D3CF1" w:rsidRDefault="003D3CF1" w:rsidP="003D3CF1">
      <w:pPr>
        <w:rPr>
          <w:color w:val="1F497D" w:themeColor="text2"/>
        </w:rPr>
      </w:pPr>
      <w:r w:rsidRPr="003D3CF1">
        <w:rPr>
          <w:color w:val="1F497D" w:themeColor="text2"/>
        </w:rPr>
        <w:t>CurrencyConverter.js:</w:t>
      </w:r>
    </w:p>
    <w:p w14:paraId="1E10AB7D" w14:textId="77777777" w:rsidR="003D3CF1" w:rsidRDefault="003D3CF1" w:rsidP="003D3CF1">
      <w:r>
        <w:t>// components/CurrencyConverter.js</w:t>
      </w:r>
    </w:p>
    <w:p w14:paraId="008F9442" w14:textId="77777777" w:rsidR="003D3CF1" w:rsidRDefault="003D3CF1" w:rsidP="003D3CF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1F376425" w14:textId="77777777" w:rsidR="003D3CF1" w:rsidRDefault="003D3CF1" w:rsidP="003D3CF1"/>
    <w:p w14:paraId="2B09B3D0" w14:textId="77777777" w:rsidR="003D3CF1" w:rsidRDefault="003D3CF1" w:rsidP="003D3CF1">
      <w:r>
        <w:t xml:space="preserve">class </w:t>
      </w:r>
      <w:proofErr w:type="spellStart"/>
      <w:r>
        <w:t>CurrencyConverter</w:t>
      </w:r>
      <w:proofErr w:type="spellEnd"/>
      <w:r>
        <w:t xml:space="preserve"> extends Component {</w:t>
      </w:r>
    </w:p>
    <w:p w14:paraId="2E4405C6" w14:textId="77777777" w:rsidR="003D3CF1" w:rsidRDefault="003D3CF1" w:rsidP="003D3CF1">
      <w:r>
        <w:t xml:space="preserve">    constructor(props) {</w:t>
      </w:r>
    </w:p>
    <w:p w14:paraId="029E388A" w14:textId="77777777" w:rsidR="003D3CF1" w:rsidRDefault="003D3CF1" w:rsidP="003D3CF1">
      <w:r>
        <w:t xml:space="preserve">        super(props);</w:t>
      </w:r>
    </w:p>
    <w:p w14:paraId="0AEBB96D" w14:textId="77777777" w:rsidR="003D3CF1" w:rsidRDefault="003D3CF1" w:rsidP="003D3CF1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rupees: '', euro: '' };</w:t>
      </w:r>
    </w:p>
    <w:p w14:paraId="103537AC" w14:textId="77777777" w:rsidR="003D3CF1" w:rsidRDefault="003D3CF1" w:rsidP="003D3CF1">
      <w:r>
        <w:t xml:space="preserve">    }</w:t>
      </w:r>
    </w:p>
    <w:p w14:paraId="64A582A0" w14:textId="77777777" w:rsidR="003D3CF1" w:rsidRDefault="003D3CF1" w:rsidP="003D3CF1"/>
    <w:p w14:paraId="3C910F77" w14:textId="77777777" w:rsidR="003D3CF1" w:rsidRDefault="003D3CF1" w:rsidP="003D3CF1">
      <w:r>
        <w:t xml:space="preserve">    </w:t>
      </w:r>
      <w:proofErr w:type="spellStart"/>
      <w:r>
        <w:t>handleChange</w:t>
      </w:r>
      <w:proofErr w:type="spellEnd"/>
      <w:r>
        <w:t xml:space="preserve"> = (e) =&gt; {</w:t>
      </w:r>
    </w:p>
    <w:p w14:paraId="240B0BD1" w14:textId="77777777" w:rsidR="003D3CF1" w:rsidRDefault="003D3CF1" w:rsidP="003D3CF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rupees: </w:t>
      </w:r>
      <w:proofErr w:type="spellStart"/>
      <w:r>
        <w:t>e.target.value</w:t>
      </w:r>
      <w:proofErr w:type="spellEnd"/>
      <w:r>
        <w:t xml:space="preserve"> });</w:t>
      </w:r>
    </w:p>
    <w:p w14:paraId="56D1249F" w14:textId="77777777" w:rsidR="003D3CF1" w:rsidRDefault="003D3CF1" w:rsidP="003D3CF1">
      <w:r>
        <w:t xml:space="preserve">    };</w:t>
      </w:r>
    </w:p>
    <w:p w14:paraId="3076BD7B" w14:textId="77777777" w:rsidR="003D3CF1" w:rsidRDefault="003D3CF1" w:rsidP="003D3CF1"/>
    <w:p w14:paraId="564FE9BB" w14:textId="77777777" w:rsidR="003D3CF1" w:rsidRDefault="003D3CF1" w:rsidP="003D3CF1">
      <w:r>
        <w:t xml:space="preserve">    </w:t>
      </w:r>
      <w:proofErr w:type="spellStart"/>
      <w:r>
        <w:t>handleSubmit</w:t>
      </w:r>
      <w:proofErr w:type="spellEnd"/>
      <w:r>
        <w:t xml:space="preserve"> = () =&gt; {</w:t>
      </w:r>
    </w:p>
    <w:p w14:paraId="52C680CD" w14:textId="77777777" w:rsidR="003D3CF1" w:rsidRDefault="003D3CF1" w:rsidP="003D3CF1">
      <w:r>
        <w:t xml:space="preserve">        const euro = (</w:t>
      </w:r>
      <w:proofErr w:type="spellStart"/>
      <w:proofErr w:type="gramStart"/>
      <w:r>
        <w:t>this.state</w:t>
      </w:r>
      <w:proofErr w:type="gramEnd"/>
      <w:r>
        <w:t>.rupees</w:t>
      </w:r>
      <w:proofErr w:type="spellEnd"/>
      <w:r>
        <w:t xml:space="preserve"> / 90).</w:t>
      </w:r>
      <w:proofErr w:type="spellStart"/>
      <w:r>
        <w:t>toFixed</w:t>
      </w:r>
      <w:proofErr w:type="spellEnd"/>
      <w:r>
        <w:t>(2);</w:t>
      </w:r>
    </w:p>
    <w:p w14:paraId="24481875" w14:textId="77777777" w:rsidR="003D3CF1" w:rsidRDefault="003D3CF1" w:rsidP="003D3CF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 euro });</w:t>
      </w:r>
    </w:p>
    <w:p w14:paraId="7CDF0E20" w14:textId="77777777" w:rsidR="003D3CF1" w:rsidRDefault="003D3CF1" w:rsidP="003D3CF1">
      <w:r>
        <w:t xml:space="preserve">    };</w:t>
      </w:r>
    </w:p>
    <w:p w14:paraId="142DE8B9" w14:textId="77777777" w:rsidR="003D3CF1" w:rsidRDefault="003D3CF1" w:rsidP="003D3CF1"/>
    <w:p w14:paraId="4045C7DD" w14:textId="77777777" w:rsidR="003D3CF1" w:rsidRDefault="003D3CF1" w:rsidP="003D3CF1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50114E23" w14:textId="77777777" w:rsidR="003D3CF1" w:rsidRDefault="003D3CF1" w:rsidP="003D3CF1">
      <w:r>
        <w:t xml:space="preserve">        return (</w:t>
      </w:r>
    </w:p>
    <w:p w14:paraId="42EF8149" w14:textId="77777777" w:rsidR="003D3CF1" w:rsidRDefault="003D3CF1" w:rsidP="003D3CF1">
      <w:r>
        <w:t xml:space="preserve">            &lt;div&gt;</w:t>
      </w:r>
    </w:p>
    <w:p w14:paraId="793FAEEC" w14:textId="77777777" w:rsidR="003D3CF1" w:rsidRDefault="003D3CF1" w:rsidP="003D3CF1">
      <w:r>
        <w:lastRenderedPageBreak/>
        <w:t xml:space="preserve">                &lt;h2&gt;Currency Converter&lt;/h2&gt;</w:t>
      </w:r>
    </w:p>
    <w:p w14:paraId="1B269909" w14:textId="77777777" w:rsidR="003D3CF1" w:rsidRDefault="003D3CF1" w:rsidP="003D3CF1">
      <w:r>
        <w:t xml:space="preserve">                &lt;input type="number"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this.handleChange</w:t>
      </w:r>
      <w:proofErr w:type="spellEnd"/>
      <w:proofErr w:type="gramEnd"/>
      <w:r>
        <w:t>} placeholder="INR" /&gt;</w:t>
      </w:r>
    </w:p>
    <w:p w14:paraId="32C9A724" w14:textId="77777777" w:rsidR="003D3CF1" w:rsidRDefault="003D3CF1" w:rsidP="003D3CF1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this.handleSubmit</w:t>
      </w:r>
      <w:proofErr w:type="spellEnd"/>
      <w:proofErr w:type="gramEnd"/>
      <w:r>
        <w:t>}&gt;Convert&lt;/button&gt;</w:t>
      </w:r>
    </w:p>
    <w:p w14:paraId="7D1DE4BE" w14:textId="77777777" w:rsidR="003D3CF1" w:rsidRDefault="003D3CF1" w:rsidP="003D3CF1">
      <w:r>
        <w:t xml:space="preserve">                &lt;p&gt;Euro: {</w:t>
      </w:r>
      <w:proofErr w:type="spellStart"/>
      <w:proofErr w:type="gramStart"/>
      <w:r>
        <w:t>this.state</w:t>
      </w:r>
      <w:proofErr w:type="gramEnd"/>
      <w:r>
        <w:t>.euro</w:t>
      </w:r>
      <w:proofErr w:type="spellEnd"/>
      <w:r>
        <w:t>}&lt;/p&gt;</w:t>
      </w:r>
    </w:p>
    <w:p w14:paraId="7EDD56F7" w14:textId="77777777" w:rsidR="003D3CF1" w:rsidRDefault="003D3CF1" w:rsidP="003D3CF1">
      <w:r>
        <w:t xml:space="preserve">            &lt;/div&gt;</w:t>
      </w:r>
    </w:p>
    <w:p w14:paraId="0C5E2B02" w14:textId="77777777" w:rsidR="003D3CF1" w:rsidRDefault="003D3CF1" w:rsidP="003D3CF1">
      <w:r>
        <w:t xml:space="preserve">        );</w:t>
      </w:r>
    </w:p>
    <w:p w14:paraId="13A4A726" w14:textId="77777777" w:rsidR="003D3CF1" w:rsidRDefault="003D3CF1" w:rsidP="003D3CF1">
      <w:r>
        <w:t xml:space="preserve">    }</w:t>
      </w:r>
    </w:p>
    <w:p w14:paraId="4092C91D" w14:textId="4D66EA11" w:rsidR="003D3CF1" w:rsidRDefault="003D3CF1" w:rsidP="003D3CF1">
      <w:r>
        <w:t>}</w:t>
      </w:r>
    </w:p>
    <w:p w14:paraId="21DD6E23" w14:textId="205B6252" w:rsidR="003D3CF1" w:rsidRDefault="003D3CF1" w:rsidP="003D3CF1">
      <w:r>
        <w:t xml:space="preserve">export default </w:t>
      </w:r>
      <w:proofErr w:type="spellStart"/>
      <w:r>
        <w:t>CurrencyConverter</w:t>
      </w:r>
      <w:proofErr w:type="spellEnd"/>
    </w:p>
    <w:p w14:paraId="6CD79B62" w14:textId="2670F644" w:rsidR="003D3CF1" w:rsidRDefault="003D3CF1" w:rsidP="003D3CF1"/>
    <w:p w14:paraId="56A44553" w14:textId="77046AF3" w:rsidR="003D3CF1" w:rsidRDefault="003D3CF1" w:rsidP="003D3CF1"/>
    <w:p w14:paraId="7F87D865" w14:textId="19859F18" w:rsidR="003D3CF1" w:rsidRDefault="003D3CF1" w:rsidP="003D3CF1"/>
    <w:p w14:paraId="36350DB2" w14:textId="2C5B456D" w:rsidR="003D3CF1" w:rsidRDefault="003D3CF1" w:rsidP="003D3CF1"/>
    <w:p w14:paraId="44831F52" w14:textId="75555385" w:rsidR="003D3CF1" w:rsidRDefault="003D3CF1" w:rsidP="003D3CF1"/>
    <w:p w14:paraId="65720123" w14:textId="61A2843D" w:rsidR="003D3CF1" w:rsidRDefault="003D3CF1" w:rsidP="003D3CF1"/>
    <w:p w14:paraId="32B800E9" w14:textId="5807C1EF" w:rsidR="003D3CF1" w:rsidRDefault="003D3CF1" w:rsidP="003D3CF1"/>
    <w:p w14:paraId="3CA7DF1E" w14:textId="0F274DF4" w:rsidR="003D3CF1" w:rsidRDefault="003D3CF1" w:rsidP="003D3CF1"/>
    <w:p w14:paraId="71E64B20" w14:textId="2ADD0163" w:rsidR="003D3CF1" w:rsidRDefault="003D3CF1" w:rsidP="003D3CF1"/>
    <w:p w14:paraId="7B8B090E" w14:textId="1FE752FA" w:rsidR="003D3CF1" w:rsidRDefault="003D3CF1" w:rsidP="003D3CF1"/>
    <w:p w14:paraId="08670216" w14:textId="72C7C17C" w:rsidR="003D3CF1" w:rsidRDefault="003D3CF1" w:rsidP="003D3CF1"/>
    <w:p w14:paraId="7456946D" w14:textId="38890678" w:rsidR="003D3CF1" w:rsidRDefault="003D3CF1" w:rsidP="003D3CF1"/>
    <w:p w14:paraId="7BCA0095" w14:textId="0F854FEA" w:rsidR="003D3CF1" w:rsidRDefault="003D3CF1" w:rsidP="003D3CF1"/>
    <w:p w14:paraId="08577A2F" w14:textId="1EF71D11" w:rsidR="003D3CF1" w:rsidRDefault="003D3CF1" w:rsidP="003D3CF1"/>
    <w:p w14:paraId="0922CD4D" w14:textId="172AB853" w:rsidR="003D3CF1" w:rsidRDefault="003D3CF1" w:rsidP="003D3CF1"/>
    <w:p w14:paraId="5CEE0837" w14:textId="32BE0B6F" w:rsidR="003D3CF1" w:rsidRDefault="003D3CF1" w:rsidP="003D3CF1"/>
    <w:p w14:paraId="3FC978EA" w14:textId="2F308FD0" w:rsidR="003D3CF1" w:rsidRDefault="003D3CF1" w:rsidP="003D3CF1"/>
    <w:p w14:paraId="7509DA21" w14:textId="16020D57" w:rsidR="003D3CF1" w:rsidRDefault="003D3CF1" w:rsidP="003D3CF1"/>
    <w:p w14:paraId="67C68511" w14:textId="77777777" w:rsidR="003D3CF1" w:rsidRDefault="003D3CF1" w:rsidP="003D3CF1"/>
    <w:p w14:paraId="1CAF7794" w14:textId="0CA31967" w:rsidR="003D3CF1" w:rsidRDefault="003D3CF1" w:rsidP="003D3CF1">
      <w:pPr>
        <w:pStyle w:val="Heading3"/>
      </w:pPr>
      <w:r>
        <w:t>Expected Output:</w:t>
      </w:r>
    </w:p>
    <w:p w14:paraId="681247DA" w14:textId="2D870B68" w:rsidR="003D3CF1" w:rsidRPr="003D3CF1" w:rsidRDefault="003D3CF1" w:rsidP="003D3CF1"/>
    <w:p w14:paraId="12E2AA64" w14:textId="30CD5047" w:rsidR="003D3CF1" w:rsidRDefault="003D3CF1" w:rsidP="003D3CF1">
      <w:r>
        <w:rPr>
          <w:noProof/>
        </w:rPr>
        <w:drawing>
          <wp:anchor distT="0" distB="0" distL="114300" distR="114300" simplePos="0" relativeHeight="251651072" behindDoc="0" locked="0" layoutInCell="1" allowOverlap="1" wp14:anchorId="02800CBE" wp14:editId="15B67E1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86400" cy="58978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A04B" w14:textId="03C2D16D" w:rsidR="003D3CF1" w:rsidRDefault="003D3CF1" w:rsidP="003D3CF1"/>
    <w:p w14:paraId="1594E7BB" w14:textId="3EC699AD" w:rsidR="003D3CF1" w:rsidRDefault="003D3CF1" w:rsidP="003D3CF1"/>
    <w:p w14:paraId="3D22C9B5" w14:textId="7AA0ECFB" w:rsidR="003D3CF1" w:rsidRDefault="003D3CF1" w:rsidP="003D3CF1"/>
    <w:p w14:paraId="0AB05D49" w14:textId="2AF775FD" w:rsidR="003D3CF1" w:rsidRDefault="003D3CF1" w:rsidP="003D3CF1"/>
    <w:p w14:paraId="727634C9" w14:textId="3BD406F8" w:rsidR="003D3CF1" w:rsidRDefault="003D3CF1" w:rsidP="003D3CF1"/>
    <w:p w14:paraId="501C2CFD" w14:textId="63F6B808" w:rsidR="003D3CF1" w:rsidRDefault="003D3CF1" w:rsidP="003D3CF1"/>
    <w:p w14:paraId="0AFEE7BF" w14:textId="700D3FE2" w:rsidR="003D3CF1" w:rsidRDefault="003D3CF1" w:rsidP="003D3CF1"/>
    <w:p w14:paraId="4758B577" w14:textId="31367384" w:rsidR="003D3CF1" w:rsidRDefault="003D3CF1" w:rsidP="003D3CF1"/>
    <w:p w14:paraId="10FA6E44" w14:textId="7264DBF9" w:rsidR="003D3CF1" w:rsidRDefault="003D3CF1" w:rsidP="003D3CF1"/>
    <w:p w14:paraId="2257E548" w14:textId="2103BE85" w:rsidR="003D3CF1" w:rsidRDefault="003D3CF1" w:rsidP="003D3CF1"/>
    <w:p w14:paraId="27B0B31C" w14:textId="40D3F4E4" w:rsidR="003D3CF1" w:rsidRDefault="003D3CF1" w:rsidP="003D3CF1"/>
    <w:p w14:paraId="1E669FC1" w14:textId="620B692E" w:rsidR="003D3CF1" w:rsidRDefault="003D3CF1" w:rsidP="003D3CF1"/>
    <w:p w14:paraId="6ACF0125" w14:textId="226BD6D0" w:rsidR="003D3CF1" w:rsidRDefault="003D3CF1" w:rsidP="003D3CF1"/>
    <w:p w14:paraId="1E1CB278" w14:textId="4DF77551" w:rsidR="003D3CF1" w:rsidRDefault="003D3CF1" w:rsidP="003D3CF1"/>
    <w:p w14:paraId="295C8875" w14:textId="5DEBB6C9" w:rsidR="003D3CF1" w:rsidRDefault="003D3CF1" w:rsidP="003D3CF1"/>
    <w:p w14:paraId="36D02565" w14:textId="6A376E81" w:rsidR="003D3CF1" w:rsidRDefault="003D3CF1" w:rsidP="003D3CF1"/>
    <w:p w14:paraId="6B972A65" w14:textId="2142553C" w:rsidR="003D3CF1" w:rsidRDefault="003D3CF1" w:rsidP="003D3CF1"/>
    <w:p w14:paraId="08CCB20C" w14:textId="2FD72245" w:rsidR="003D3CF1" w:rsidRDefault="003D3CF1" w:rsidP="003D3CF1"/>
    <w:p w14:paraId="6B4A7579" w14:textId="22899CF1" w:rsidR="003D3CF1" w:rsidRDefault="003D3CF1" w:rsidP="003D3CF1"/>
    <w:p w14:paraId="1456984E" w14:textId="591D9824" w:rsidR="003D3CF1" w:rsidRDefault="003D3CF1" w:rsidP="003D3CF1"/>
    <w:p w14:paraId="40506CBA" w14:textId="4F8D6FCF" w:rsidR="003D3CF1" w:rsidRDefault="003D3CF1" w:rsidP="003D3CF1"/>
    <w:p w14:paraId="00074500" w14:textId="550F39D9" w:rsidR="003D3CF1" w:rsidRPr="003D3CF1" w:rsidRDefault="003D3CF1" w:rsidP="003D3CF1">
      <w:pPr>
        <w:rPr>
          <w:color w:val="1F497D" w:themeColor="text2"/>
        </w:rPr>
      </w:pPr>
      <w:r w:rsidRPr="003D3CF1">
        <w:rPr>
          <w:color w:val="1F497D" w:themeColor="text2"/>
        </w:rPr>
        <w:lastRenderedPageBreak/>
        <w:t>Exercise 11:</w:t>
      </w:r>
    </w:p>
    <w:p w14:paraId="32A145DD" w14:textId="24F61674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1F497D" w:themeColor="text2"/>
          <w:lang w:val="en-IN" w:eastAsia="en-IN"/>
        </w:rPr>
      </w:pPr>
      <w:r w:rsidRPr="003D3CF1">
        <w:rPr>
          <w:rFonts w:eastAsia="Times New Roman" w:cs="Times New Roman"/>
          <w:color w:val="1F497D" w:themeColor="text2"/>
          <w:lang w:val="en-IN" w:eastAsia="en-IN"/>
        </w:rPr>
        <w:t xml:space="preserve">Create a React Application </w:t>
      </w:r>
      <w:proofErr w:type="spellStart"/>
      <w:r w:rsidRPr="003D3CF1">
        <w:rPr>
          <w:rFonts w:eastAsia="Times New Roman" w:cs="Courier New"/>
          <w:color w:val="1F497D" w:themeColor="text2"/>
          <w:lang w:val="en-IN" w:eastAsia="en-IN"/>
        </w:rPr>
        <w:t>ticketbookingapp</w:t>
      </w:r>
      <w:proofErr w:type="spellEnd"/>
      <w:r w:rsidRPr="003D3CF1">
        <w:rPr>
          <w:rFonts w:eastAsia="Times New Roman" w:cs="Times New Roman"/>
          <w:color w:val="1F497D" w:themeColor="text2"/>
          <w:lang w:val="en-IN" w:eastAsia="en-IN"/>
        </w:rPr>
        <w:t xml:space="preserve"> to demonstrate conditional rendering. Show guest view by default, user view after login, and switch back on logout.</w:t>
      </w:r>
    </w:p>
    <w:p w14:paraId="0FC83603" w14:textId="2FE80423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1F497D" w:themeColor="text2"/>
          <w:lang w:val="en-IN" w:eastAsia="en-IN"/>
        </w:rPr>
      </w:pPr>
      <w:r w:rsidRPr="003D3CF1">
        <w:rPr>
          <w:rFonts w:eastAsia="Times New Roman" w:cs="Times New Roman"/>
          <w:color w:val="1F497D" w:themeColor="text2"/>
          <w:lang w:val="en-IN" w:eastAsia="en-IN"/>
        </w:rPr>
        <w:t>Code:</w:t>
      </w:r>
    </w:p>
    <w:p w14:paraId="72F38429" w14:textId="4B680568" w:rsid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1F497D" w:themeColor="text2"/>
          <w:lang w:val="en-IN" w:eastAsia="en-IN"/>
        </w:rPr>
      </w:pPr>
      <w:r w:rsidRPr="003D3CF1">
        <w:rPr>
          <w:rFonts w:eastAsia="Times New Roman" w:cs="Times New Roman"/>
          <w:color w:val="1F497D" w:themeColor="text2"/>
          <w:lang w:val="en-IN" w:eastAsia="en-IN"/>
        </w:rPr>
        <w:t>App.js:</w:t>
      </w:r>
    </w:p>
    <w:p w14:paraId="6FC65B3B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1F497D" w:themeColor="text2"/>
          <w:lang w:val="en-IN" w:eastAsia="en-IN"/>
        </w:rPr>
      </w:pPr>
      <w:r w:rsidRPr="003D3CF1">
        <w:rPr>
          <w:rFonts w:eastAsia="Times New Roman" w:cs="Times New Roman"/>
          <w:color w:val="1F497D" w:themeColor="text2"/>
          <w:lang w:val="en-IN" w:eastAsia="en-IN"/>
        </w:rPr>
        <w:t>// App.js</w:t>
      </w:r>
    </w:p>
    <w:p w14:paraId="27A6D567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import React, 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{ Component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} from 'react';</w:t>
      </w:r>
    </w:p>
    <w:p w14:paraId="4655AAB5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import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GuestPage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from 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'./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components/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GuestPage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>';</w:t>
      </w:r>
    </w:p>
    <w:p w14:paraId="5F82B6DF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import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UserPage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from 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'./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components/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UserPage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>';</w:t>
      </w:r>
    </w:p>
    <w:p w14:paraId="34AE700A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</w:p>
    <w:p w14:paraId="230D001C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>class App extends Component {</w:t>
      </w:r>
    </w:p>
    <w:p w14:paraId="44C9E8CB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constructor(props) {</w:t>
      </w:r>
    </w:p>
    <w:p w14:paraId="10F49D8C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super(props);</w:t>
      </w:r>
    </w:p>
    <w:p w14:paraId="134CC99F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this.state</w:t>
      </w:r>
      <w:proofErr w:type="spellEnd"/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= {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isLoggedIn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>: false };</w:t>
      </w:r>
    </w:p>
    <w:p w14:paraId="03DF905D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}</w:t>
      </w:r>
    </w:p>
    <w:p w14:paraId="32B1EAB8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</w:p>
    <w:p w14:paraId="6E8671C1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toggleLogin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= () =&gt; {</w:t>
      </w:r>
    </w:p>
    <w:p w14:paraId="36C6DBF2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</w:t>
      </w:r>
      <w:proofErr w:type="spellStart"/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this.setState</w:t>
      </w:r>
      <w:proofErr w:type="spellEnd"/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({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isLoggedIn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>: !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this.state.isLoggedIn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});</w:t>
      </w:r>
    </w:p>
    <w:p w14:paraId="05F09CDF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};</w:t>
      </w:r>
    </w:p>
    <w:p w14:paraId="7ABED533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</w:p>
    <w:p w14:paraId="0605FC98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render(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) {</w:t>
      </w:r>
    </w:p>
    <w:p w14:paraId="2EB7F876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return (</w:t>
      </w:r>
    </w:p>
    <w:p w14:paraId="62C384E8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&lt;div&gt;</w:t>
      </w:r>
    </w:p>
    <w:p w14:paraId="01CEA169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    &lt;h1&gt;Flight Ticket Booking App&lt;/h1&gt;</w:t>
      </w:r>
    </w:p>
    <w:p w14:paraId="6F12E68C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    &lt;button 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onClick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>={</w:t>
      </w:r>
      <w:proofErr w:type="spellStart"/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this.toggleLogin</w:t>
      </w:r>
      <w:proofErr w:type="spellEnd"/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}&gt;</w:t>
      </w:r>
    </w:p>
    <w:p w14:paraId="43238BE9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lastRenderedPageBreak/>
        <w:t xml:space="preserve">                    {</w:t>
      </w:r>
      <w:proofErr w:type="spellStart"/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this.state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.isLoggedIn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? "Logout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" :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"Login"}</w:t>
      </w:r>
    </w:p>
    <w:p w14:paraId="45BB4E93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    &lt;/button&gt;</w:t>
      </w:r>
    </w:p>
    <w:p w14:paraId="3DC22A94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    {</w:t>
      </w:r>
      <w:proofErr w:type="spellStart"/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this.state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>.isLoggedIn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? &lt;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UserPage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/</w:t>
      </w:r>
      <w:proofErr w:type="gramStart"/>
      <w:r w:rsidRPr="003D3CF1">
        <w:rPr>
          <w:rFonts w:eastAsia="Times New Roman" w:cs="Times New Roman"/>
          <w:color w:val="000000" w:themeColor="text1"/>
          <w:lang w:val="en-IN" w:eastAsia="en-IN"/>
        </w:rPr>
        <w:t>&gt; :</w:t>
      </w:r>
      <w:proofErr w:type="gram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&lt;</w:t>
      </w:r>
      <w:proofErr w:type="spellStart"/>
      <w:r w:rsidRPr="003D3CF1">
        <w:rPr>
          <w:rFonts w:eastAsia="Times New Roman" w:cs="Times New Roman"/>
          <w:color w:val="000000" w:themeColor="text1"/>
          <w:lang w:val="en-IN" w:eastAsia="en-IN"/>
        </w:rPr>
        <w:t>GuestPage</w:t>
      </w:r>
      <w:proofErr w:type="spellEnd"/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/&gt;}</w:t>
      </w:r>
    </w:p>
    <w:p w14:paraId="5CE84D0D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    &lt;/div&gt;</w:t>
      </w:r>
    </w:p>
    <w:p w14:paraId="56E0CB08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    );</w:t>
      </w:r>
    </w:p>
    <w:p w14:paraId="08D9CD8C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 xml:space="preserve">    }</w:t>
      </w:r>
    </w:p>
    <w:p w14:paraId="26AF2CF5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>}</w:t>
      </w:r>
    </w:p>
    <w:p w14:paraId="295C7637" w14:textId="77777777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</w:p>
    <w:p w14:paraId="70A432AE" w14:textId="5B2FF332" w:rsidR="003D3CF1" w:rsidRPr="003D3CF1" w:rsidRDefault="003D3CF1" w:rsidP="003D3CF1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val="en-IN" w:eastAsia="en-IN"/>
        </w:rPr>
      </w:pPr>
      <w:r w:rsidRPr="003D3CF1">
        <w:rPr>
          <w:rFonts w:eastAsia="Times New Roman" w:cs="Times New Roman"/>
          <w:color w:val="000000" w:themeColor="text1"/>
          <w:lang w:val="en-IN" w:eastAsia="en-IN"/>
        </w:rPr>
        <w:t>export default App;</w:t>
      </w:r>
    </w:p>
    <w:p w14:paraId="2271EEE2" w14:textId="2249E193" w:rsidR="003D3CF1" w:rsidRPr="003D3CF1" w:rsidRDefault="003D3CF1" w:rsidP="003D3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</w:pPr>
    </w:p>
    <w:p w14:paraId="442B279A" w14:textId="36123798" w:rsidR="003D3CF1" w:rsidRPr="00875C63" w:rsidRDefault="003D3CF1" w:rsidP="003D3CF1">
      <w:pPr>
        <w:rPr>
          <w:color w:val="1F497D" w:themeColor="text2"/>
        </w:rPr>
      </w:pPr>
      <w:r w:rsidRPr="00875C63">
        <w:rPr>
          <w:color w:val="1F497D" w:themeColor="text2"/>
        </w:rPr>
        <w:t>User</w:t>
      </w:r>
      <w:r w:rsidR="00875C63" w:rsidRPr="00875C63">
        <w:rPr>
          <w:color w:val="1F497D" w:themeColor="text2"/>
        </w:rPr>
        <w:t>Page.js:</w:t>
      </w:r>
    </w:p>
    <w:p w14:paraId="2CE69ACE" w14:textId="77777777" w:rsidR="00875C63" w:rsidRDefault="00875C63" w:rsidP="00875C63">
      <w:r>
        <w:t>// components/UserPage.js</w:t>
      </w:r>
    </w:p>
    <w:p w14:paraId="25CD98D8" w14:textId="77777777" w:rsidR="00875C63" w:rsidRDefault="00875C63" w:rsidP="00875C63">
      <w:r>
        <w:t>import React from 'react';</w:t>
      </w:r>
    </w:p>
    <w:p w14:paraId="5B6D5F4C" w14:textId="77777777" w:rsidR="00875C63" w:rsidRDefault="00875C63" w:rsidP="00875C63"/>
    <w:p w14:paraId="0DEDD5BB" w14:textId="77777777" w:rsidR="00875C63" w:rsidRDefault="00875C63" w:rsidP="00875C63">
      <w:r>
        <w:t xml:space="preserve">const </w:t>
      </w:r>
      <w:proofErr w:type="spellStart"/>
      <w:r>
        <w:t>UserPage</w:t>
      </w:r>
      <w:proofErr w:type="spellEnd"/>
      <w:r>
        <w:t xml:space="preserve"> = () =&gt; (</w:t>
      </w:r>
    </w:p>
    <w:p w14:paraId="782D28B8" w14:textId="77777777" w:rsidR="00875C63" w:rsidRDefault="00875C63" w:rsidP="00875C63">
      <w:r>
        <w:t xml:space="preserve">    &lt;div&gt;</w:t>
      </w:r>
    </w:p>
    <w:p w14:paraId="7780071D" w14:textId="77777777" w:rsidR="00875C63" w:rsidRDefault="00875C63" w:rsidP="00875C63">
      <w:r>
        <w:t xml:space="preserve">        &lt;h2&gt;Welcome, </w:t>
      </w:r>
      <w:proofErr w:type="gramStart"/>
      <w:r>
        <w:t>User!&lt;</w:t>
      </w:r>
      <w:proofErr w:type="gramEnd"/>
      <w:r>
        <w:t>/h2&gt;</w:t>
      </w:r>
    </w:p>
    <w:p w14:paraId="059DCF83" w14:textId="77777777" w:rsidR="00875C63" w:rsidRDefault="00875C63" w:rsidP="00875C63">
      <w:r>
        <w:t xml:space="preserve">        &lt;p&gt;You can book your ticket </w:t>
      </w:r>
      <w:proofErr w:type="gramStart"/>
      <w:r>
        <w:t>now.&lt;</w:t>
      </w:r>
      <w:proofErr w:type="gramEnd"/>
      <w:r>
        <w:t>/p&gt;</w:t>
      </w:r>
    </w:p>
    <w:p w14:paraId="122E7E54" w14:textId="77777777" w:rsidR="00875C63" w:rsidRDefault="00875C63" w:rsidP="00875C63">
      <w:r>
        <w:t xml:space="preserve">        &lt;p&gt;Flight: Air India | From: Mumbai | To: Delhi | ₹5500&lt;/p&gt;</w:t>
      </w:r>
    </w:p>
    <w:p w14:paraId="1CB116AA" w14:textId="77777777" w:rsidR="00875C63" w:rsidRDefault="00875C63" w:rsidP="00875C63">
      <w:r>
        <w:t xml:space="preserve">        &lt;button&gt;Book Now&lt;/button&gt;</w:t>
      </w:r>
    </w:p>
    <w:p w14:paraId="50BF296F" w14:textId="77777777" w:rsidR="00875C63" w:rsidRDefault="00875C63" w:rsidP="00875C63">
      <w:r>
        <w:t xml:space="preserve">    &lt;/div&gt;</w:t>
      </w:r>
    </w:p>
    <w:p w14:paraId="50A57192" w14:textId="77777777" w:rsidR="00875C63" w:rsidRDefault="00875C63" w:rsidP="00875C63">
      <w:r>
        <w:t>);</w:t>
      </w:r>
    </w:p>
    <w:p w14:paraId="7602DD9B" w14:textId="77777777" w:rsidR="00875C63" w:rsidRDefault="00875C63" w:rsidP="00875C63"/>
    <w:p w14:paraId="73EB93F6" w14:textId="66FC6EE7" w:rsidR="00875C63" w:rsidRDefault="00875C63" w:rsidP="00875C63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77FF2626" w14:textId="126777FE" w:rsidR="003D3CF1" w:rsidRDefault="003D3CF1" w:rsidP="003D3CF1"/>
    <w:p w14:paraId="26730C3D" w14:textId="26A94625" w:rsidR="003D3CF1" w:rsidRDefault="003D3CF1" w:rsidP="003D3CF1"/>
    <w:p w14:paraId="6272DDCA" w14:textId="77777777" w:rsidR="00875C63" w:rsidRDefault="00875C63" w:rsidP="00875C63">
      <w:pPr>
        <w:pStyle w:val="Heading3"/>
      </w:pPr>
      <w:r>
        <w:t>Expected Output:</w:t>
      </w:r>
    </w:p>
    <w:p w14:paraId="46F4C5F1" w14:textId="3E910498" w:rsidR="003D3CF1" w:rsidRDefault="003D3CF1" w:rsidP="003D3CF1"/>
    <w:p w14:paraId="61275109" w14:textId="303CBE9D" w:rsidR="00875C63" w:rsidRDefault="00875C63" w:rsidP="003D3CF1"/>
    <w:p w14:paraId="29CCF7DE" w14:textId="5C6A15CE" w:rsidR="003D3CF1" w:rsidRDefault="00875C63" w:rsidP="003D3CF1">
      <w:r>
        <w:rPr>
          <w:noProof/>
        </w:rPr>
        <w:drawing>
          <wp:anchor distT="0" distB="0" distL="114300" distR="114300" simplePos="0" relativeHeight="251655168" behindDoc="0" locked="0" layoutInCell="1" allowOverlap="1" wp14:anchorId="6E0FBB9D" wp14:editId="2119A1CA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86400" cy="5897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104CC" w14:textId="6501E950" w:rsidR="003D3CF1" w:rsidRDefault="003D3CF1" w:rsidP="003D3CF1"/>
    <w:p w14:paraId="15608EC9" w14:textId="0652C8D6" w:rsidR="003D3CF1" w:rsidRDefault="003D3CF1" w:rsidP="003D3CF1"/>
    <w:p w14:paraId="30EF69C6" w14:textId="3ADA2E50" w:rsidR="00875C63" w:rsidRDefault="00875C63" w:rsidP="003D3CF1"/>
    <w:p w14:paraId="5F2F960B" w14:textId="3F9BFBD0" w:rsidR="00875C63" w:rsidRDefault="00875C63" w:rsidP="003D3CF1"/>
    <w:p w14:paraId="5E182FE8" w14:textId="60F2ACD9" w:rsidR="00875C63" w:rsidRDefault="00875C63" w:rsidP="003D3CF1"/>
    <w:p w14:paraId="58DDEB4E" w14:textId="5498ED72" w:rsidR="00875C63" w:rsidRDefault="00875C63" w:rsidP="003D3CF1"/>
    <w:p w14:paraId="09DA0DA7" w14:textId="0D4A6DFA" w:rsidR="00875C63" w:rsidRDefault="00875C63" w:rsidP="003D3CF1"/>
    <w:p w14:paraId="7B69CD09" w14:textId="24EBBB79" w:rsidR="00875C63" w:rsidRDefault="00875C63" w:rsidP="003D3CF1"/>
    <w:p w14:paraId="0283C556" w14:textId="14362672" w:rsidR="00875C63" w:rsidRDefault="00875C63" w:rsidP="003D3CF1"/>
    <w:p w14:paraId="7C6DB1B7" w14:textId="1747A335" w:rsidR="00875C63" w:rsidRDefault="00875C63" w:rsidP="003D3CF1"/>
    <w:p w14:paraId="324CE71F" w14:textId="4B4B52F3" w:rsidR="00875C63" w:rsidRDefault="00875C63" w:rsidP="003D3CF1"/>
    <w:p w14:paraId="23BA0115" w14:textId="31C83D13" w:rsidR="00875C63" w:rsidRDefault="00875C63" w:rsidP="003D3CF1"/>
    <w:p w14:paraId="69DBCF73" w14:textId="30B26EE8" w:rsidR="00875C63" w:rsidRDefault="00875C63" w:rsidP="003D3CF1"/>
    <w:p w14:paraId="485584FC" w14:textId="13DB950F" w:rsidR="00875C63" w:rsidRDefault="00875C63" w:rsidP="003D3CF1"/>
    <w:p w14:paraId="69F22E4C" w14:textId="0AE70F40" w:rsidR="00875C63" w:rsidRDefault="00875C63" w:rsidP="003D3CF1"/>
    <w:p w14:paraId="5D40C478" w14:textId="18BE0E9B" w:rsidR="00875C63" w:rsidRDefault="00875C63" w:rsidP="003D3CF1"/>
    <w:p w14:paraId="4E431012" w14:textId="7DCC727A" w:rsidR="00875C63" w:rsidRDefault="00875C63" w:rsidP="003D3CF1"/>
    <w:p w14:paraId="2750C0C3" w14:textId="5FFFB7DA" w:rsidR="00875C63" w:rsidRDefault="00875C63" w:rsidP="003D3CF1"/>
    <w:p w14:paraId="703D1D2E" w14:textId="739558A1" w:rsidR="00875C63" w:rsidRDefault="00875C63" w:rsidP="003D3CF1"/>
    <w:p w14:paraId="4376207C" w14:textId="25C90299" w:rsidR="00875C63" w:rsidRDefault="00875C63" w:rsidP="003D3CF1"/>
    <w:p w14:paraId="2B758159" w14:textId="55EFFE09" w:rsidR="00875C63" w:rsidRDefault="00875C63" w:rsidP="003D3CF1"/>
    <w:p w14:paraId="72F17CC7" w14:textId="354CD282" w:rsidR="00875C63" w:rsidRDefault="00875C63" w:rsidP="003D3CF1"/>
    <w:p w14:paraId="5F349493" w14:textId="7F34B2F3" w:rsidR="00875C63" w:rsidRDefault="00875C63" w:rsidP="003D3CF1"/>
    <w:p w14:paraId="23C21588" w14:textId="17E84C6F" w:rsidR="00875C63" w:rsidRDefault="00875C63" w:rsidP="003D3CF1"/>
    <w:p w14:paraId="68F71AC9" w14:textId="4C4393FA" w:rsidR="00875C63" w:rsidRDefault="00875C63" w:rsidP="003D3CF1">
      <w:r>
        <w:rPr>
          <w:noProof/>
        </w:rPr>
        <w:drawing>
          <wp:anchor distT="0" distB="0" distL="114300" distR="114300" simplePos="0" relativeHeight="251657216" behindDoc="0" locked="0" layoutInCell="1" allowOverlap="1" wp14:anchorId="350B7EFF" wp14:editId="72C8777D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486400" cy="5897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C9B7D" w14:textId="1C4BC565" w:rsidR="00875C63" w:rsidRDefault="00875C63" w:rsidP="003D3CF1"/>
    <w:p w14:paraId="05E07D12" w14:textId="1DE3EE8F" w:rsidR="00875C63" w:rsidRDefault="00875C63" w:rsidP="003D3CF1"/>
    <w:p w14:paraId="56E14C47" w14:textId="7F25BB29" w:rsidR="00875C63" w:rsidRDefault="00875C63" w:rsidP="003D3CF1"/>
    <w:p w14:paraId="302DA2A9" w14:textId="728696A8" w:rsidR="00875C63" w:rsidRDefault="00875C63" w:rsidP="003D3CF1"/>
    <w:p w14:paraId="04DC9CCD" w14:textId="1E7814F4" w:rsidR="00875C63" w:rsidRDefault="00875C63" w:rsidP="003D3CF1"/>
    <w:p w14:paraId="7FC89C1E" w14:textId="4E1A360A" w:rsidR="00875C63" w:rsidRDefault="00875C63" w:rsidP="003D3CF1"/>
    <w:p w14:paraId="5E98034F" w14:textId="08C3DA33" w:rsidR="00875C63" w:rsidRDefault="00875C63" w:rsidP="003D3CF1"/>
    <w:p w14:paraId="5C968A9A" w14:textId="16501901" w:rsidR="00875C63" w:rsidRDefault="00875C63" w:rsidP="003D3CF1"/>
    <w:p w14:paraId="19DBF3C9" w14:textId="2624373E" w:rsidR="00875C63" w:rsidRDefault="00875C63" w:rsidP="003D3CF1"/>
    <w:p w14:paraId="56681B77" w14:textId="72F28B2E" w:rsidR="00875C63" w:rsidRDefault="00875C63" w:rsidP="003D3CF1"/>
    <w:p w14:paraId="5DD25394" w14:textId="68DD35F2" w:rsidR="00875C63" w:rsidRDefault="00875C63" w:rsidP="003D3CF1"/>
    <w:p w14:paraId="096B754F" w14:textId="7A801CDB" w:rsidR="00875C63" w:rsidRDefault="00875C63" w:rsidP="003D3CF1"/>
    <w:p w14:paraId="1FDFF080" w14:textId="6D1A2A8D" w:rsidR="00875C63" w:rsidRDefault="00875C63" w:rsidP="003D3CF1"/>
    <w:p w14:paraId="1FDF4B13" w14:textId="544FE873" w:rsidR="00875C63" w:rsidRDefault="00875C63" w:rsidP="003D3CF1"/>
    <w:p w14:paraId="189567BC" w14:textId="36B9569D" w:rsidR="00875C63" w:rsidRDefault="00875C63" w:rsidP="003D3CF1"/>
    <w:p w14:paraId="7F3C8B2A" w14:textId="50B3CB0F" w:rsidR="00875C63" w:rsidRDefault="00875C63" w:rsidP="003D3CF1"/>
    <w:p w14:paraId="1C81E195" w14:textId="3DB7D085" w:rsidR="00875C63" w:rsidRDefault="00875C63" w:rsidP="003D3CF1"/>
    <w:p w14:paraId="4FC74B6B" w14:textId="2BA51E31" w:rsidR="00875C63" w:rsidRDefault="00875C63" w:rsidP="003D3CF1"/>
    <w:p w14:paraId="7883FADD" w14:textId="7A3BF1E8" w:rsidR="00875C63" w:rsidRDefault="00875C63" w:rsidP="003D3CF1"/>
    <w:p w14:paraId="68BC5AC6" w14:textId="1CF343C2" w:rsidR="00875C63" w:rsidRDefault="00875C63" w:rsidP="003D3CF1"/>
    <w:p w14:paraId="3B7B3D8C" w14:textId="01F4F60F" w:rsidR="00875C63" w:rsidRDefault="00875C63" w:rsidP="003D3CF1"/>
    <w:p w14:paraId="2D905AE4" w14:textId="15FBB493" w:rsidR="00875C63" w:rsidRDefault="00875C63" w:rsidP="003D3CF1"/>
    <w:p w14:paraId="744B2A6A" w14:textId="02A71B7F" w:rsidR="00875C63" w:rsidRDefault="00875C63" w:rsidP="003D3CF1"/>
    <w:p w14:paraId="5FD69BB2" w14:textId="471FDD39" w:rsidR="00875C63" w:rsidRDefault="00875C63" w:rsidP="003D3CF1"/>
    <w:p w14:paraId="2C76B138" w14:textId="7737D22B" w:rsidR="00875C63" w:rsidRDefault="00875C63" w:rsidP="003D3CF1"/>
    <w:p w14:paraId="30117071" w14:textId="0A837E9C" w:rsidR="00875C63" w:rsidRDefault="00875C63" w:rsidP="003D3CF1">
      <w:r>
        <w:rPr>
          <w:noProof/>
        </w:rPr>
        <w:drawing>
          <wp:anchor distT="0" distB="0" distL="114300" distR="114300" simplePos="0" relativeHeight="251661312" behindDoc="0" locked="0" layoutInCell="1" allowOverlap="1" wp14:anchorId="3B76A3A4" wp14:editId="43CA9B75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486400" cy="5897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48B14" w14:textId="3F891F53" w:rsidR="00875C63" w:rsidRDefault="00875C63" w:rsidP="003D3CF1"/>
    <w:p w14:paraId="3920827D" w14:textId="572AD47D" w:rsidR="00875C63" w:rsidRDefault="00875C63" w:rsidP="003D3CF1"/>
    <w:p w14:paraId="685DE37C" w14:textId="2D0373D1" w:rsidR="00875C63" w:rsidRDefault="00875C63" w:rsidP="003D3CF1"/>
    <w:p w14:paraId="142B93C7" w14:textId="2C3904F9" w:rsidR="00875C63" w:rsidRDefault="00875C63" w:rsidP="003D3CF1"/>
    <w:p w14:paraId="7A9BF644" w14:textId="48C7C88C" w:rsidR="00875C63" w:rsidRDefault="00875C63" w:rsidP="003D3CF1"/>
    <w:p w14:paraId="5660F0F1" w14:textId="41D30FAB" w:rsidR="00875C63" w:rsidRDefault="00875C63" w:rsidP="003D3CF1"/>
    <w:p w14:paraId="354EC851" w14:textId="392D031A" w:rsidR="00875C63" w:rsidRDefault="00875C63" w:rsidP="003D3CF1"/>
    <w:p w14:paraId="65FC8AB5" w14:textId="246239F1" w:rsidR="00875C63" w:rsidRDefault="00875C63" w:rsidP="003D3CF1"/>
    <w:p w14:paraId="67559383" w14:textId="5908F4EF" w:rsidR="00875C63" w:rsidRDefault="00875C63" w:rsidP="003D3CF1"/>
    <w:p w14:paraId="47A967B0" w14:textId="48FBB63C" w:rsidR="00875C63" w:rsidRDefault="00875C63" w:rsidP="003D3CF1"/>
    <w:p w14:paraId="7B8AF9D4" w14:textId="1D9F38A6" w:rsidR="00875C63" w:rsidRDefault="00875C63" w:rsidP="003D3CF1"/>
    <w:p w14:paraId="004CEAE3" w14:textId="21DBAAE2" w:rsidR="00875C63" w:rsidRDefault="00875C63" w:rsidP="003D3CF1"/>
    <w:p w14:paraId="03375E39" w14:textId="7E266275" w:rsidR="00875C63" w:rsidRDefault="00875C63" w:rsidP="003D3CF1"/>
    <w:p w14:paraId="219C13BA" w14:textId="7BAD7C4A" w:rsidR="00875C63" w:rsidRDefault="00875C63" w:rsidP="003D3CF1"/>
    <w:p w14:paraId="49862C27" w14:textId="3B58A504" w:rsidR="00875C63" w:rsidRDefault="00875C63" w:rsidP="003D3CF1"/>
    <w:p w14:paraId="52BF63EB" w14:textId="13690391" w:rsidR="00875C63" w:rsidRDefault="00875C63" w:rsidP="003D3CF1"/>
    <w:p w14:paraId="3EBA994F" w14:textId="1798380E" w:rsidR="00875C63" w:rsidRDefault="00875C63" w:rsidP="003D3CF1"/>
    <w:p w14:paraId="45AB2815" w14:textId="522D93E8" w:rsidR="00875C63" w:rsidRDefault="00875C63" w:rsidP="003D3CF1"/>
    <w:p w14:paraId="399002CC" w14:textId="64C82BF1" w:rsidR="00875C63" w:rsidRDefault="00875C63" w:rsidP="003D3CF1"/>
    <w:p w14:paraId="6E4AA29A" w14:textId="404CD6EC" w:rsidR="00875C63" w:rsidRDefault="00875C63" w:rsidP="003D3CF1"/>
    <w:p w14:paraId="5EDDE1A4" w14:textId="01263C7B" w:rsidR="00875C63" w:rsidRDefault="00875C63" w:rsidP="003D3CF1"/>
    <w:p w14:paraId="32EADD60" w14:textId="773B8989" w:rsidR="00875C63" w:rsidRDefault="00875C63" w:rsidP="003D3CF1"/>
    <w:p w14:paraId="4218340F" w14:textId="3591F93E" w:rsidR="00875C63" w:rsidRDefault="00875C63" w:rsidP="003D3CF1"/>
    <w:p w14:paraId="3C13988A" w14:textId="4265A56D" w:rsidR="00875C63" w:rsidRDefault="00875C63" w:rsidP="003D3CF1"/>
    <w:p w14:paraId="79CE1318" w14:textId="073D4A09" w:rsidR="00875C63" w:rsidRDefault="00875C63" w:rsidP="003D3CF1"/>
    <w:p w14:paraId="583FADA3" w14:textId="554DFFC1" w:rsidR="00875C63" w:rsidRDefault="00875C63" w:rsidP="003D3CF1">
      <w:r>
        <w:rPr>
          <w:noProof/>
        </w:rPr>
        <w:drawing>
          <wp:anchor distT="0" distB="0" distL="114300" distR="114300" simplePos="0" relativeHeight="251664384" behindDoc="0" locked="0" layoutInCell="1" allowOverlap="1" wp14:anchorId="750345B4" wp14:editId="38E42AAF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486400" cy="58978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E9A63" w14:textId="1F45C0FA" w:rsidR="00875C63" w:rsidRDefault="00875C63" w:rsidP="003D3CF1"/>
    <w:p w14:paraId="5208F7B5" w14:textId="3D13C022" w:rsidR="00875C63" w:rsidRDefault="00875C63" w:rsidP="003D3CF1"/>
    <w:p w14:paraId="39BEA8FA" w14:textId="62654361" w:rsidR="00875C63" w:rsidRDefault="00875C63" w:rsidP="003D3CF1"/>
    <w:p w14:paraId="61D6C1CB" w14:textId="06D5759F" w:rsidR="00875C63" w:rsidRDefault="00875C63" w:rsidP="003D3CF1"/>
    <w:p w14:paraId="460E0551" w14:textId="22EEC2E1" w:rsidR="00875C63" w:rsidRDefault="00875C63" w:rsidP="003D3CF1"/>
    <w:p w14:paraId="3CB6EC08" w14:textId="5089D4E2" w:rsidR="00875C63" w:rsidRDefault="00875C63" w:rsidP="003D3CF1"/>
    <w:p w14:paraId="52B8C41B" w14:textId="15483021" w:rsidR="00875C63" w:rsidRDefault="00875C63" w:rsidP="003D3CF1"/>
    <w:p w14:paraId="0D6B202F" w14:textId="61BE5568" w:rsidR="00875C63" w:rsidRDefault="00875C63" w:rsidP="003D3CF1"/>
    <w:p w14:paraId="5DDF68AC" w14:textId="5EBF6BEB" w:rsidR="00875C63" w:rsidRDefault="00875C63" w:rsidP="003D3CF1"/>
    <w:p w14:paraId="709C039D" w14:textId="2C4397CC" w:rsidR="00875C63" w:rsidRDefault="00875C63" w:rsidP="003D3CF1"/>
    <w:p w14:paraId="38232708" w14:textId="379D210B" w:rsidR="00875C63" w:rsidRDefault="00875C63" w:rsidP="003D3CF1"/>
    <w:p w14:paraId="2209733F" w14:textId="5F96FFF7" w:rsidR="00875C63" w:rsidRDefault="00875C63" w:rsidP="003D3CF1"/>
    <w:p w14:paraId="3EE69CE5" w14:textId="301DC1D4" w:rsidR="00875C63" w:rsidRDefault="00875C63" w:rsidP="003D3CF1"/>
    <w:p w14:paraId="00A1A42E" w14:textId="54243B19" w:rsidR="00875C63" w:rsidRDefault="00875C63" w:rsidP="003D3CF1"/>
    <w:p w14:paraId="0CFC0561" w14:textId="3B670A45" w:rsidR="00875C63" w:rsidRDefault="00875C63" w:rsidP="003D3CF1"/>
    <w:p w14:paraId="7B01BD19" w14:textId="0CC06597" w:rsidR="00875C63" w:rsidRDefault="00875C63" w:rsidP="003D3CF1"/>
    <w:p w14:paraId="4C060EEC" w14:textId="1F774F00" w:rsidR="00875C63" w:rsidRDefault="00875C63" w:rsidP="003D3CF1"/>
    <w:p w14:paraId="3F1E6F9E" w14:textId="0DACD838" w:rsidR="00875C63" w:rsidRDefault="00875C63" w:rsidP="003D3CF1"/>
    <w:p w14:paraId="3AEF8B53" w14:textId="12C0C4B9" w:rsidR="00875C63" w:rsidRDefault="00875C63" w:rsidP="003D3CF1"/>
    <w:p w14:paraId="0847B152" w14:textId="416A4E89" w:rsidR="00875C63" w:rsidRDefault="00875C63" w:rsidP="003D3CF1"/>
    <w:p w14:paraId="2653BD01" w14:textId="7586A408" w:rsidR="00875C63" w:rsidRDefault="00875C63" w:rsidP="003D3CF1"/>
    <w:p w14:paraId="584C6B7F" w14:textId="2C597814" w:rsidR="00875C63" w:rsidRDefault="00875C63" w:rsidP="003D3CF1"/>
    <w:p w14:paraId="7F60742C" w14:textId="551FA59B" w:rsidR="00875C63" w:rsidRPr="00875C63" w:rsidRDefault="00875C63" w:rsidP="003D3CF1">
      <w:pPr>
        <w:rPr>
          <w:color w:val="1F497D" w:themeColor="text2"/>
        </w:rPr>
      </w:pPr>
      <w:r w:rsidRPr="00875C63">
        <w:rPr>
          <w:color w:val="1F497D" w:themeColor="text2"/>
        </w:rPr>
        <w:lastRenderedPageBreak/>
        <w:t>Exercise 12:</w:t>
      </w:r>
    </w:p>
    <w:p w14:paraId="2C59F024" w14:textId="77777777" w:rsidR="00875C63" w:rsidRPr="00875C63" w:rsidRDefault="00875C63" w:rsidP="00875C63">
      <w:pPr>
        <w:pStyle w:val="NormalWeb"/>
        <w:rPr>
          <w:rFonts w:asciiTheme="minorHAnsi" w:hAnsiTheme="minorHAnsi"/>
          <w:color w:val="1F497D" w:themeColor="text2"/>
          <w:sz w:val="22"/>
          <w:szCs w:val="22"/>
        </w:rPr>
      </w:pPr>
      <w:r w:rsidRPr="00875C63">
        <w:rPr>
          <w:rFonts w:asciiTheme="minorHAnsi" w:hAnsiTheme="minorHAnsi"/>
          <w:color w:val="1F497D" w:themeColor="text2"/>
          <w:sz w:val="22"/>
          <w:szCs w:val="22"/>
        </w:rPr>
        <w:t xml:space="preserve">Create a React Application named </w:t>
      </w:r>
      <w:proofErr w:type="spellStart"/>
      <w:r w:rsidRPr="00875C63">
        <w:rPr>
          <w:rStyle w:val="HTMLCode"/>
          <w:rFonts w:asciiTheme="minorHAnsi" w:hAnsiTheme="minorHAnsi"/>
          <w:b/>
          <w:bCs/>
          <w:color w:val="1F497D" w:themeColor="text2"/>
          <w:sz w:val="22"/>
          <w:szCs w:val="22"/>
        </w:rPr>
        <w:t>ticketbookingapp</w:t>
      </w:r>
      <w:proofErr w:type="spellEnd"/>
      <w:r w:rsidRPr="00875C63">
        <w:rPr>
          <w:rFonts w:asciiTheme="minorHAnsi" w:hAnsiTheme="minorHAnsi"/>
          <w:color w:val="1F497D" w:themeColor="text2"/>
          <w:sz w:val="22"/>
          <w:szCs w:val="22"/>
        </w:rPr>
        <w:t xml:space="preserve"> to demonstrate </w:t>
      </w:r>
      <w:r w:rsidRPr="00875C63">
        <w:rPr>
          <w:rStyle w:val="Strong"/>
          <w:rFonts w:asciiTheme="minorHAnsi" w:hAnsiTheme="minorHAnsi"/>
          <w:color w:val="1F497D" w:themeColor="text2"/>
          <w:sz w:val="22"/>
          <w:szCs w:val="22"/>
        </w:rPr>
        <w:t>conditional rendering</w:t>
      </w:r>
      <w:r w:rsidRPr="00875C63">
        <w:rPr>
          <w:rFonts w:asciiTheme="minorHAnsi" w:hAnsiTheme="minorHAnsi"/>
          <w:color w:val="1F497D" w:themeColor="text2"/>
          <w:sz w:val="22"/>
          <w:szCs w:val="22"/>
        </w:rPr>
        <w:t xml:space="preserve">. Show </w:t>
      </w:r>
      <w:r w:rsidRPr="00875C63">
        <w:rPr>
          <w:rStyle w:val="Strong"/>
          <w:rFonts w:asciiTheme="minorHAnsi" w:hAnsiTheme="minorHAnsi"/>
          <w:color w:val="1F497D" w:themeColor="text2"/>
          <w:sz w:val="22"/>
          <w:szCs w:val="22"/>
        </w:rPr>
        <w:t>guest view</w:t>
      </w:r>
      <w:r w:rsidRPr="00875C63">
        <w:rPr>
          <w:rFonts w:asciiTheme="minorHAnsi" w:hAnsiTheme="minorHAnsi"/>
          <w:color w:val="1F497D" w:themeColor="text2"/>
          <w:sz w:val="22"/>
          <w:szCs w:val="22"/>
        </w:rPr>
        <w:t xml:space="preserve"> by default, </w:t>
      </w:r>
      <w:r w:rsidRPr="00875C63">
        <w:rPr>
          <w:rStyle w:val="Strong"/>
          <w:rFonts w:asciiTheme="minorHAnsi" w:hAnsiTheme="minorHAnsi"/>
          <w:color w:val="1F497D" w:themeColor="text2"/>
          <w:sz w:val="22"/>
          <w:szCs w:val="22"/>
        </w:rPr>
        <w:t>user view</w:t>
      </w:r>
      <w:r w:rsidRPr="00875C63">
        <w:rPr>
          <w:rFonts w:asciiTheme="minorHAnsi" w:hAnsiTheme="minorHAnsi"/>
          <w:color w:val="1F497D" w:themeColor="text2"/>
          <w:sz w:val="22"/>
          <w:szCs w:val="22"/>
        </w:rPr>
        <w:t xml:space="preserve"> after login, and switch back on logout.</w:t>
      </w:r>
    </w:p>
    <w:p w14:paraId="3A20FBC8" w14:textId="6C8D554B" w:rsidR="00875C63" w:rsidRPr="00875C63" w:rsidRDefault="00875C63" w:rsidP="003D3CF1">
      <w:pPr>
        <w:rPr>
          <w:color w:val="1F497D" w:themeColor="text2"/>
        </w:rPr>
      </w:pPr>
      <w:r w:rsidRPr="00875C63">
        <w:rPr>
          <w:color w:val="1F497D" w:themeColor="text2"/>
        </w:rPr>
        <w:t>Code:</w:t>
      </w:r>
    </w:p>
    <w:p w14:paraId="050E0E58" w14:textId="1292FFAF" w:rsidR="00875C63" w:rsidRPr="00875C63" w:rsidRDefault="00875C63" w:rsidP="003D3CF1">
      <w:pPr>
        <w:rPr>
          <w:color w:val="1F497D" w:themeColor="text2"/>
        </w:rPr>
      </w:pPr>
      <w:r w:rsidRPr="00875C63">
        <w:rPr>
          <w:color w:val="1F497D" w:themeColor="text2"/>
        </w:rPr>
        <w:t>App.js:</w:t>
      </w:r>
    </w:p>
    <w:p w14:paraId="4DF90A84" w14:textId="77777777" w:rsidR="00875C63" w:rsidRDefault="00875C63" w:rsidP="00875C63">
      <w:r>
        <w:t>// App.js</w:t>
      </w:r>
    </w:p>
    <w:p w14:paraId="66154237" w14:textId="77777777" w:rsidR="00875C63" w:rsidRDefault="00875C63" w:rsidP="00875C6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89A3722" w14:textId="77777777" w:rsidR="00875C63" w:rsidRDefault="00875C63" w:rsidP="00875C63">
      <w:r>
        <w:t xml:space="preserve">import </w:t>
      </w:r>
      <w:proofErr w:type="spellStart"/>
      <w:r>
        <w:t>GuestPage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GuestPage</w:t>
      </w:r>
      <w:proofErr w:type="spellEnd"/>
      <w:r>
        <w:t>';</w:t>
      </w:r>
    </w:p>
    <w:p w14:paraId="2F41F68F" w14:textId="77777777" w:rsidR="00875C63" w:rsidRDefault="00875C63" w:rsidP="00875C63">
      <w:r>
        <w:t xml:space="preserve">import </w:t>
      </w:r>
      <w:proofErr w:type="spellStart"/>
      <w:r>
        <w:t>UserPage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UserPage</w:t>
      </w:r>
      <w:proofErr w:type="spellEnd"/>
      <w:r>
        <w:t>';</w:t>
      </w:r>
    </w:p>
    <w:p w14:paraId="109C924F" w14:textId="77777777" w:rsidR="00875C63" w:rsidRDefault="00875C63" w:rsidP="00875C63"/>
    <w:p w14:paraId="61A5A9AD" w14:textId="77777777" w:rsidR="00875C63" w:rsidRDefault="00875C63" w:rsidP="00875C63">
      <w:r>
        <w:t>class App extends Component {</w:t>
      </w:r>
    </w:p>
    <w:p w14:paraId="2B6B4EE8" w14:textId="77777777" w:rsidR="00875C63" w:rsidRDefault="00875C63" w:rsidP="00875C63">
      <w:r>
        <w:t xml:space="preserve">    constructor(props) {</w:t>
      </w:r>
    </w:p>
    <w:p w14:paraId="4EBED3D3" w14:textId="77777777" w:rsidR="00875C63" w:rsidRDefault="00875C63" w:rsidP="00875C63">
      <w:r>
        <w:t xml:space="preserve">        super(props);</w:t>
      </w:r>
    </w:p>
    <w:p w14:paraId="09D132AD" w14:textId="77777777" w:rsidR="00875C63" w:rsidRDefault="00875C63" w:rsidP="00875C63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</w:t>
      </w:r>
      <w:proofErr w:type="spellStart"/>
      <w:r>
        <w:t>isLoggedIn</w:t>
      </w:r>
      <w:proofErr w:type="spellEnd"/>
      <w:r>
        <w:t>: false };</w:t>
      </w:r>
    </w:p>
    <w:p w14:paraId="3991D557" w14:textId="77777777" w:rsidR="00875C63" w:rsidRDefault="00875C63" w:rsidP="00875C63">
      <w:r>
        <w:t xml:space="preserve">    }</w:t>
      </w:r>
    </w:p>
    <w:p w14:paraId="2AB230D1" w14:textId="77777777" w:rsidR="00875C63" w:rsidRDefault="00875C63" w:rsidP="00875C63"/>
    <w:p w14:paraId="11077CF9" w14:textId="77777777" w:rsidR="00875C63" w:rsidRDefault="00875C63" w:rsidP="00875C63">
      <w:r>
        <w:t xml:space="preserve">    </w:t>
      </w:r>
      <w:proofErr w:type="spellStart"/>
      <w:r>
        <w:t>toggleLogin</w:t>
      </w:r>
      <w:proofErr w:type="spellEnd"/>
      <w:r>
        <w:t xml:space="preserve"> = () =&gt; {</w:t>
      </w:r>
    </w:p>
    <w:p w14:paraId="67521507" w14:textId="77777777" w:rsidR="00875C63" w:rsidRDefault="00875C63" w:rsidP="00875C63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isLoggedIn</w:t>
      </w:r>
      <w:proofErr w:type="spellEnd"/>
      <w:r>
        <w:t>: !</w:t>
      </w:r>
      <w:proofErr w:type="spellStart"/>
      <w:r>
        <w:t>this.state.isLoggedIn</w:t>
      </w:r>
      <w:proofErr w:type="spellEnd"/>
      <w:r>
        <w:t xml:space="preserve"> });</w:t>
      </w:r>
    </w:p>
    <w:p w14:paraId="52FD8CB3" w14:textId="77777777" w:rsidR="00875C63" w:rsidRDefault="00875C63" w:rsidP="00875C63">
      <w:r>
        <w:t xml:space="preserve">    };</w:t>
      </w:r>
    </w:p>
    <w:p w14:paraId="640BA317" w14:textId="77777777" w:rsidR="00875C63" w:rsidRDefault="00875C63" w:rsidP="00875C63"/>
    <w:p w14:paraId="2D7C910F" w14:textId="77777777" w:rsidR="00875C63" w:rsidRDefault="00875C63" w:rsidP="00875C63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1ED5AEEA" w14:textId="77777777" w:rsidR="00875C63" w:rsidRDefault="00875C63" w:rsidP="00875C63">
      <w:r>
        <w:t xml:space="preserve">        return (</w:t>
      </w:r>
    </w:p>
    <w:p w14:paraId="06A3FEE8" w14:textId="77777777" w:rsidR="00875C63" w:rsidRDefault="00875C63" w:rsidP="00875C63">
      <w:r>
        <w:t xml:space="preserve">            &lt;div&gt;</w:t>
      </w:r>
    </w:p>
    <w:p w14:paraId="5C76D116" w14:textId="77777777" w:rsidR="00875C63" w:rsidRDefault="00875C63" w:rsidP="00875C63">
      <w:r>
        <w:t xml:space="preserve">                &lt;h1&gt;Flight Ticket Booking App&lt;/h1&gt;</w:t>
      </w:r>
    </w:p>
    <w:p w14:paraId="55402BC8" w14:textId="77777777" w:rsidR="00875C63" w:rsidRDefault="00875C63" w:rsidP="00875C63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this.toggleLogin</w:t>
      </w:r>
      <w:proofErr w:type="spellEnd"/>
      <w:proofErr w:type="gramEnd"/>
      <w:r>
        <w:t>}&gt;</w:t>
      </w:r>
    </w:p>
    <w:p w14:paraId="19DC7BFD" w14:textId="77777777" w:rsidR="00875C63" w:rsidRDefault="00875C63" w:rsidP="00875C63">
      <w:r>
        <w:t xml:space="preserve">                    {</w:t>
      </w:r>
      <w:proofErr w:type="spellStart"/>
      <w:proofErr w:type="gramStart"/>
      <w:r>
        <w:t>this.state</w:t>
      </w:r>
      <w:proofErr w:type="gramEnd"/>
      <w:r>
        <w:t>.isLoggedIn</w:t>
      </w:r>
      <w:proofErr w:type="spellEnd"/>
      <w:r>
        <w:t xml:space="preserve"> ? "Logout</w:t>
      </w:r>
      <w:proofErr w:type="gramStart"/>
      <w:r>
        <w:t>" :</w:t>
      </w:r>
      <w:proofErr w:type="gramEnd"/>
      <w:r>
        <w:t xml:space="preserve"> "Login"}</w:t>
      </w:r>
    </w:p>
    <w:p w14:paraId="3A8D54B4" w14:textId="77777777" w:rsidR="00875C63" w:rsidRDefault="00875C63" w:rsidP="00875C63">
      <w:r>
        <w:lastRenderedPageBreak/>
        <w:t xml:space="preserve">                &lt;/button&gt;</w:t>
      </w:r>
    </w:p>
    <w:p w14:paraId="5AF75548" w14:textId="77777777" w:rsidR="00875C63" w:rsidRDefault="00875C63" w:rsidP="00875C63">
      <w:r>
        <w:t xml:space="preserve">                {</w:t>
      </w:r>
      <w:proofErr w:type="spellStart"/>
      <w:proofErr w:type="gramStart"/>
      <w:r>
        <w:t>this.state</w:t>
      </w:r>
      <w:proofErr w:type="gramEnd"/>
      <w:r>
        <w:t>.isLoggedIn</w:t>
      </w:r>
      <w:proofErr w:type="spellEnd"/>
      <w:r>
        <w:t xml:space="preserve"> ? &lt;</w:t>
      </w:r>
      <w:proofErr w:type="spellStart"/>
      <w:r>
        <w:t>UserPage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GuestPage</w:t>
      </w:r>
      <w:proofErr w:type="spellEnd"/>
      <w:r>
        <w:t xml:space="preserve"> /&gt;}</w:t>
      </w:r>
    </w:p>
    <w:p w14:paraId="5D8F8777" w14:textId="77777777" w:rsidR="00875C63" w:rsidRDefault="00875C63" w:rsidP="00875C63">
      <w:r>
        <w:t xml:space="preserve">            &lt;/div&gt;</w:t>
      </w:r>
    </w:p>
    <w:p w14:paraId="664CD80A" w14:textId="77777777" w:rsidR="00875C63" w:rsidRDefault="00875C63" w:rsidP="00875C63">
      <w:r>
        <w:t xml:space="preserve">        );</w:t>
      </w:r>
    </w:p>
    <w:p w14:paraId="2D08E27B" w14:textId="77777777" w:rsidR="00875C63" w:rsidRDefault="00875C63" w:rsidP="00875C63">
      <w:r>
        <w:t xml:space="preserve">    }</w:t>
      </w:r>
    </w:p>
    <w:p w14:paraId="48E56346" w14:textId="77777777" w:rsidR="00875C63" w:rsidRDefault="00875C63" w:rsidP="00875C63">
      <w:r>
        <w:t>}</w:t>
      </w:r>
    </w:p>
    <w:p w14:paraId="231E3F0F" w14:textId="77777777" w:rsidR="00875C63" w:rsidRDefault="00875C63" w:rsidP="00875C63"/>
    <w:p w14:paraId="2C678CD4" w14:textId="150DFA3F" w:rsidR="00875C63" w:rsidRDefault="00875C63" w:rsidP="00875C63">
      <w:r>
        <w:t>export default App;</w:t>
      </w:r>
    </w:p>
    <w:p w14:paraId="544611C9" w14:textId="1F253020" w:rsidR="00875C63" w:rsidRDefault="00875C63" w:rsidP="00875C63"/>
    <w:p w14:paraId="70B408E0" w14:textId="42F02F84" w:rsidR="00875C63" w:rsidRPr="00875C63" w:rsidRDefault="00875C63" w:rsidP="00875C63">
      <w:pPr>
        <w:rPr>
          <w:color w:val="1F497D" w:themeColor="text2"/>
        </w:rPr>
      </w:pPr>
      <w:r w:rsidRPr="00875C63">
        <w:rPr>
          <w:color w:val="1F497D" w:themeColor="text2"/>
        </w:rPr>
        <w:t>GuestPage.js:</w:t>
      </w:r>
    </w:p>
    <w:p w14:paraId="469CECDA" w14:textId="77777777" w:rsidR="00875C63" w:rsidRDefault="00875C63" w:rsidP="00875C63">
      <w:r>
        <w:t>// components/GuestPage.js</w:t>
      </w:r>
    </w:p>
    <w:p w14:paraId="0D372FCE" w14:textId="77777777" w:rsidR="00875C63" w:rsidRDefault="00875C63" w:rsidP="00875C63">
      <w:r>
        <w:t>import React from 'react';</w:t>
      </w:r>
    </w:p>
    <w:p w14:paraId="1931A5B0" w14:textId="77777777" w:rsidR="00875C63" w:rsidRDefault="00875C63" w:rsidP="00875C63"/>
    <w:p w14:paraId="20AE1F17" w14:textId="77777777" w:rsidR="00875C63" w:rsidRDefault="00875C63" w:rsidP="00875C63">
      <w:r>
        <w:t xml:space="preserve">const </w:t>
      </w:r>
      <w:proofErr w:type="spellStart"/>
      <w:r>
        <w:t>GuestPage</w:t>
      </w:r>
      <w:proofErr w:type="spellEnd"/>
      <w:r>
        <w:t xml:space="preserve"> = () =&gt; (</w:t>
      </w:r>
    </w:p>
    <w:p w14:paraId="52EB7A24" w14:textId="77777777" w:rsidR="00875C63" w:rsidRDefault="00875C63" w:rsidP="00875C63">
      <w:r>
        <w:t xml:space="preserve">    &lt;div&gt;</w:t>
      </w:r>
    </w:p>
    <w:p w14:paraId="2EB9872E" w14:textId="77777777" w:rsidR="00875C63" w:rsidRDefault="00875C63" w:rsidP="00875C63">
      <w:r>
        <w:t xml:space="preserve">        &lt;h2&gt;Welcome, </w:t>
      </w:r>
      <w:proofErr w:type="gramStart"/>
      <w:r>
        <w:t>Guest!&lt;</w:t>
      </w:r>
      <w:proofErr w:type="gramEnd"/>
      <w:r>
        <w:t>/h2&gt;</w:t>
      </w:r>
    </w:p>
    <w:p w14:paraId="1E83A9DC" w14:textId="77777777" w:rsidR="00875C63" w:rsidRDefault="00875C63" w:rsidP="00875C63">
      <w:r>
        <w:t xml:space="preserve">        &lt;p&gt;Flight: Air India | From: Mumbai | To: Delhi | ₹5500&lt;/p&gt;</w:t>
      </w:r>
    </w:p>
    <w:p w14:paraId="3C180E9A" w14:textId="77777777" w:rsidR="00875C63" w:rsidRDefault="00875C63" w:rsidP="00875C63">
      <w:r>
        <w:t xml:space="preserve">    &lt;/div&gt;</w:t>
      </w:r>
    </w:p>
    <w:p w14:paraId="01F4EDD6" w14:textId="77777777" w:rsidR="00875C63" w:rsidRDefault="00875C63" w:rsidP="00875C63">
      <w:r>
        <w:t>);</w:t>
      </w:r>
    </w:p>
    <w:p w14:paraId="2C54CD96" w14:textId="77777777" w:rsidR="00875C63" w:rsidRDefault="00875C63" w:rsidP="00875C63"/>
    <w:p w14:paraId="135BB4B8" w14:textId="0F3EA21F" w:rsidR="00875C63" w:rsidRDefault="00875C63" w:rsidP="00875C63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70DE3DF9" w14:textId="18FC7AF0" w:rsidR="00875C63" w:rsidRDefault="00875C63" w:rsidP="00875C63"/>
    <w:p w14:paraId="2904F7DF" w14:textId="3EA5DFB5" w:rsidR="00875C63" w:rsidRDefault="00875C63" w:rsidP="00875C63"/>
    <w:p w14:paraId="7C83F758" w14:textId="6DB4EDF1" w:rsidR="00875C63" w:rsidRDefault="00875C63" w:rsidP="00875C63"/>
    <w:p w14:paraId="511923DF" w14:textId="4C81FC73" w:rsidR="00875C63" w:rsidRDefault="00875C63" w:rsidP="00875C63"/>
    <w:p w14:paraId="31BEAAD5" w14:textId="7AAC8C29" w:rsidR="00875C63" w:rsidRDefault="00875C63" w:rsidP="00875C63"/>
    <w:p w14:paraId="72044D13" w14:textId="2CE5F249" w:rsidR="00875C63" w:rsidRPr="00875C63" w:rsidRDefault="00875C63" w:rsidP="00875C63">
      <w:pPr>
        <w:rPr>
          <w:color w:val="1F497D" w:themeColor="text2"/>
        </w:rPr>
      </w:pPr>
      <w:r w:rsidRPr="00875C63">
        <w:rPr>
          <w:color w:val="1F497D" w:themeColor="text2"/>
        </w:rPr>
        <w:lastRenderedPageBreak/>
        <w:t>UserPage.js:</w:t>
      </w:r>
    </w:p>
    <w:p w14:paraId="66514DD7" w14:textId="77777777" w:rsidR="00875C63" w:rsidRDefault="00875C63" w:rsidP="00875C63">
      <w:r>
        <w:t>// components/UserPage.js</w:t>
      </w:r>
    </w:p>
    <w:p w14:paraId="58242FF5" w14:textId="77777777" w:rsidR="00875C63" w:rsidRDefault="00875C63" w:rsidP="00875C63">
      <w:r>
        <w:t>import React from 'react';</w:t>
      </w:r>
    </w:p>
    <w:p w14:paraId="7F50B7B2" w14:textId="77777777" w:rsidR="00875C63" w:rsidRDefault="00875C63" w:rsidP="00875C63"/>
    <w:p w14:paraId="56A424DE" w14:textId="77777777" w:rsidR="00875C63" w:rsidRDefault="00875C63" w:rsidP="00875C63">
      <w:r>
        <w:t xml:space="preserve">const </w:t>
      </w:r>
      <w:proofErr w:type="spellStart"/>
      <w:r>
        <w:t>UserPage</w:t>
      </w:r>
      <w:proofErr w:type="spellEnd"/>
      <w:r>
        <w:t xml:space="preserve"> = () =&gt; (</w:t>
      </w:r>
    </w:p>
    <w:p w14:paraId="72274691" w14:textId="77777777" w:rsidR="00875C63" w:rsidRDefault="00875C63" w:rsidP="00875C63">
      <w:r>
        <w:t xml:space="preserve">    &lt;div&gt;</w:t>
      </w:r>
    </w:p>
    <w:p w14:paraId="67CB146C" w14:textId="77777777" w:rsidR="00875C63" w:rsidRDefault="00875C63" w:rsidP="00875C63">
      <w:r>
        <w:t xml:space="preserve">        &lt;h2&gt;Welcome, </w:t>
      </w:r>
      <w:proofErr w:type="gramStart"/>
      <w:r>
        <w:t>User!&lt;</w:t>
      </w:r>
      <w:proofErr w:type="gramEnd"/>
      <w:r>
        <w:t>/h2&gt;</w:t>
      </w:r>
    </w:p>
    <w:p w14:paraId="74DB54DD" w14:textId="77777777" w:rsidR="00875C63" w:rsidRDefault="00875C63" w:rsidP="00875C63">
      <w:r>
        <w:t xml:space="preserve">        &lt;p&gt;You can book your ticket </w:t>
      </w:r>
      <w:proofErr w:type="gramStart"/>
      <w:r>
        <w:t>now.&lt;</w:t>
      </w:r>
      <w:proofErr w:type="gramEnd"/>
      <w:r>
        <w:t>/p&gt;</w:t>
      </w:r>
    </w:p>
    <w:p w14:paraId="1D539620" w14:textId="77777777" w:rsidR="00875C63" w:rsidRDefault="00875C63" w:rsidP="00875C63">
      <w:r>
        <w:t xml:space="preserve">        &lt;p&gt;Flight: Air India | From: Mumbai | To: Delhi | ₹5500&lt;/p&gt;</w:t>
      </w:r>
    </w:p>
    <w:p w14:paraId="2AB31C92" w14:textId="77777777" w:rsidR="00875C63" w:rsidRDefault="00875C63" w:rsidP="00875C63">
      <w:r>
        <w:t xml:space="preserve">        &lt;button&gt;Book Now&lt;/button&gt;</w:t>
      </w:r>
    </w:p>
    <w:p w14:paraId="345BE9CD" w14:textId="77777777" w:rsidR="00875C63" w:rsidRDefault="00875C63" w:rsidP="00875C63">
      <w:r>
        <w:t xml:space="preserve">    &lt;/div&gt;</w:t>
      </w:r>
    </w:p>
    <w:p w14:paraId="4525325E" w14:textId="77777777" w:rsidR="00875C63" w:rsidRDefault="00875C63" w:rsidP="00875C63">
      <w:r>
        <w:t>);</w:t>
      </w:r>
    </w:p>
    <w:p w14:paraId="3F0A1245" w14:textId="77777777" w:rsidR="00875C63" w:rsidRDefault="00875C63" w:rsidP="00875C63"/>
    <w:p w14:paraId="0C8CB616" w14:textId="006BBDE8" w:rsidR="00875C63" w:rsidRDefault="00875C63" w:rsidP="00875C63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445D11CE" w14:textId="7C17FF4D" w:rsidR="00875C63" w:rsidRDefault="00875C63" w:rsidP="003D3CF1"/>
    <w:p w14:paraId="075FC1E3" w14:textId="7F9DDE3A" w:rsidR="00875C63" w:rsidRDefault="00875C63" w:rsidP="003D3CF1"/>
    <w:p w14:paraId="6663632F" w14:textId="0DE0F5B1" w:rsidR="00875C63" w:rsidRDefault="00875C63" w:rsidP="003D3CF1"/>
    <w:p w14:paraId="0A3E4532" w14:textId="11F143FE" w:rsidR="00875C63" w:rsidRDefault="00875C63" w:rsidP="003D3CF1"/>
    <w:p w14:paraId="6FCA1CEB" w14:textId="37C465AC" w:rsidR="00875C63" w:rsidRDefault="00875C63" w:rsidP="003D3CF1"/>
    <w:p w14:paraId="047D4C88" w14:textId="55EDB71A" w:rsidR="00875C63" w:rsidRDefault="00875C63" w:rsidP="003D3CF1"/>
    <w:p w14:paraId="1B96350B" w14:textId="6C7D9D3E" w:rsidR="00875C63" w:rsidRDefault="00875C63" w:rsidP="003D3CF1"/>
    <w:p w14:paraId="2A0640D8" w14:textId="4CF278E8" w:rsidR="00875C63" w:rsidRDefault="00875C63" w:rsidP="003D3CF1"/>
    <w:p w14:paraId="0D153F57" w14:textId="032BA508" w:rsidR="00875C63" w:rsidRDefault="00875C63" w:rsidP="003D3CF1"/>
    <w:p w14:paraId="3C66CEC4" w14:textId="4F170B26" w:rsidR="00875C63" w:rsidRDefault="00875C63" w:rsidP="003D3CF1"/>
    <w:p w14:paraId="42138865" w14:textId="0264717F" w:rsidR="00875C63" w:rsidRDefault="00875C63" w:rsidP="003D3CF1"/>
    <w:p w14:paraId="6262D0B4" w14:textId="03ED72BF" w:rsidR="00875C63" w:rsidRDefault="00875C63" w:rsidP="003D3CF1"/>
    <w:p w14:paraId="33321C85" w14:textId="77777777" w:rsidR="00875C63" w:rsidRDefault="00875C63" w:rsidP="00875C63">
      <w:pPr>
        <w:pStyle w:val="Heading3"/>
      </w:pPr>
      <w:r>
        <w:lastRenderedPageBreak/>
        <w:t>Expected Output:</w:t>
      </w:r>
    </w:p>
    <w:p w14:paraId="4757BC56" w14:textId="247CD92F" w:rsidR="00875C63" w:rsidRDefault="00875C63" w:rsidP="003D3CF1"/>
    <w:p w14:paraId="64A4A2C2" w14:textId="6119DACD" w:rsidR="00875C63" w:rsidRDefault="00875C63" w:rsidP="003D3CF1"/>
    <w:p w14:paraId="561D1A28" w14:textId="3960500D" w:rsidR="00875C63" w:rsidRDefault="00875C63" w:rsidP="003D3CF1"/>
    <w:p w14:paraId="3FAC868A" w14:textId="37EBD7A5" w:rsidR="00875C63" w:rsidRDefault="00875C63" w:rsidP="003D3CF1">
      <w:r>
        <w:rPr>
          <w:noProof/>
        </w:rPr>
        <w:drawing>
          <wp:anchor distT="0" distB="0" distL="114300" distR="114300" simplePos="0" relativeHeight="251665408" behindDoc="0" locked="0" layoutInCell="1" allowOverlap="1" wp14:anchorId="3764DE84" wp14:editId="7CE68C3C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86400" cy="58978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7C8BF" w14:textId="0D7D2414" w:rsidR="00875C63" w:rsidRDefault="00875C63" w:rsidP="003D3CF1"/>
    <w:p w14:paraId="14DDBAD5" w14:textId="19552D43" w:rsidR="00875C63" w:rsidRDefault="00875C63" w:rsidP="003D3CF1"/>
    <w:p w14:paraId="73B6196F" w14:textId="2BFABD13" w:rsidR="00875C63" w:rsidRDefault="00875C63" w:rsidP="003D3CF1"/>
    <w:p w14:paraId="4D343E38" w14:textId="6843CCA6" w:rsidR="00875C63" w:rsidRDefault="00875C63" w:rsidP="003D3CF1"/>
    <w:p w14:paraId="0C0EE223" w14:textId="3206066C" w:rsidR="00875C63" w:rsidRDefault="00875C63" w:rsidP="003D3CF1"/>
    <w:p w14:paraId="2C312F6F" w14:textId="75F572C3" w:rsidR="00875C63" w:rsidRDefault="00875C63" w:rsidP="003D3CF1"/>
    <w:p w14:paraId="6440A0F1" w14:textId="1E6B325E" w:rsidR="00875C63" w:rsidRDefault="00875C63" w:rsidP="003D3CF1"/>
    <w:p w14:paraId="1177FA72" w14:textId="42CFA707" w:rsidR="00875C63" w:rsidRDefault="00875C63" w:rsidP="003D3CF1"/>
    <w:p w14:paraId="3347998D" w14:textId="5CDA802D" w:rsidR="00875C63" w:rsidRDefault="00875C63" w:rsidP="003D3CF1"/>
    <w:p w14:paraId="457422E7" w14:textId="136BC89E" w:rsidR="00875C63" w:rsidRDefault="00875C63" w:rsidP="003D3CF1"/>
    <w:p w14:paraId="28FC20EE" w14:textId="6B880188" w:rsidR="00875C63" w:rsidRDefault="00875C63" w:rsidP="003D3CF1"/>
    <w:p w14:paraId="5BAFABA6" w14:textId="7D58F936" w:rsidR="00875C63" w:rsidRDefault="00875C63" w:rsidP="003D3CF1"/>
    <w:p w14:paraId="595D7AC3" w14:textId="723B6547" w:rsidR="00875C63" w:rsidRDefault="00875C63" w:rsidP="003D3CF1"/>
    <w:p w14:paraId="6BA937D9" w14:textId="55D05EC4" w:rsidR="00875C63" w:rsidRDefault="00875C63" w:rsidP="003D3CF1"/>
    <w:p w14:paraId="35D06470" w14:textId="16A9F15C" w:rsidR="00875C63" w:rsidRDefault="00875C63" w:rsidP="003D3CF1"/>
    <w:p w14:paraId="109D13A4" w14:textId="75073D69" w:rsidR="00875C63" w:rsidRDefault="00875C63" w:rsidP="003D3CF1"/>
    <w:p w14:paraId="31CBE63F" w14:textId="764CD786" w:rsidR="00875C63" w:rsidRDefault="00875C63" w:rsidP="003D3CF1"/>
    <w:p w14:paraId="7CF52B4F" w14:textId="648B6ACF" w:rsidR="00875C63" w:rsidRDefault="00875C63" w:rsidP="003D3CF1"/>
    <w:p w14:paraId="538D83CE" w14:textId="7706524B" w:rsidR="00875C63" w:rsidRDefault="00875C63" w:rsidP="003D3CF1"/>
    <w:p w14:paraId="48900CFE" w14:textId="594F4EF4" w:rsidR="00875C63" w:rsidRDefault="00875C63" w:rsidP="003D3CF1"/>
    <w:p w14:paraId="5294C8F2" w14:textId="30EDD1BE" w:rsidR="00875C63" w:rsidRDefault="00875C63" w:rsidP="003D3CF1"/>
    <w:p w14:paraId="2E943A18" w14:textId="7B985041" w:rsidR="00875C63" w:rsidRDefault="00875C63" w:rsidP="003D3CF1"/>
    <w:p w14:paraId="271600D0" w14:textId="2D5CEEB0" w:rsidR="00875C63" w:rsidRDefault="00875C63" w:rsidP="003D3CF1"/>
    <w:p w14:paraId="70CD95B5" w14:textId="049C9713" w:rsidR="00875C63" w:rsidRDefault="00875C63" w:rsidP="003D3CF1"/>
    <w:p w14:paraId="70C40902" w14:textId="1D4BBE3C" w:rsidR="00875C63" w:rsidRDefault="00875C63" w:rsidP="003D3CF1">
      <w:r>
        <w:rPr>
          <w:noProof/>
        </w:rPr>
        <w:drawing>
          <wp:anchor distT="0" distB="0" distL="114300" distR="114300" simplePos="0" relativeHeight="251668480" behindDoc="0" locked="0" layoutInCell="1" allowOverlap="1" wp14:anchorId="7FFF658C" wp14:editId="071ED36A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486400" cy="58978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00590" w14:textId="11022308" w:rsidR="00875C63" w:rsidRDefault="00875C63" w:rsidP="003D3CF1"/>
    <w:p w14:paraId="600066A2" w14:textId="2F100261" w:rsidR="00875C63" w:rsidRDefault="00875C63" w:rsidP="003D3CF1"/>
    <w:p w14:paraId="42272C46" w14:textId="4952F13B" w:rsidR="00875C63" w:rsidRDefault="00875C63" w:rsidP="003D3CF1"/>
    <w:p w14:paraId="1B124039" w14:textId="26368215" w:rsidR="00875C63" w:rsidRDefault="00875C63" w:rsidP="003D3CF1"/>
    <w:p w14:paraId="14291C06" w14:textId="0824D518" w:rsidR="00875C63" w:rsidRDefault="00875C63" w:rsidP="003D3CF1"/>
    <w:p w14:paraId="080FB511" w14:textId="5DA1FB41" w:rsidR="00875C63" w:rsidRDefault="00875C63" w:rsidP="003D3CF1"/>
    <w:p w14:paraId="2A30E1A7" w14:textId="304D92DE" w:rsidR="00875C63" w:rsidRDefault="00875C63" w:rsidP="003D3CF1"/>
    <w:p w14:paraId="2B082844" w14:textId="72FD7578" w:rsidR="00875C63" w:rsidRDefault="00875C63" w:rsidP="003D3CF1"/>
    <w:p w14:paraId="0090625A" w14:textId="3E19BD95" w:rsidR="00875C63" w:rsidRDefault="00875C63" w:rsidP="003D3CF1"/>
    <w:p w14:paraId="7C8AE161" w14:textId="76F55340" w:rsidR="00875C63" w:rsidRDefault="00875C63" w:rsidP="003D3CF1"/>
    <w:p w14:paraId="3C87B8C2" w14:textId="3DC7C3B7" w:rsidR="00875C63" w:rsidRDefault="00875C63" w:rsidP="003D3CF1"/>
    <w:p w14:paraId="33AC2A22" w14:textId="6ED92E58" w:rsidR="00875C63" w:rsidRDefault="00875C63" w:rsidP="003D3CF1"/>
    <w:p w14:paraId="1CD3D790" w14:textId="060170E1" w:rsidR="00875C63" w:rsidRDefault="00875C63" w:rsidP="003D3CF1"/>
    <w:p w14:paraId="005418BF" w14:textId="354602EC" w:rsidR="00875C63" w:rsidRDefault="00875C63" w:rsidP="003D3CF1"/>
    <w:p w14:paraId="59EADFAA" w14:textId="2293735F" w:rsidR="00875C63" w:rsidRDefault="00875C63" w:rsidP="003D3CF1"/>
    <w:p w14:paraId="0DBDCB99" w14:textId="45385604" w:rsidR="00875C63" w:rsidRDefault="00875C63" w:rsidP="003D3CF1"/>
    <w:p w14:paraId="1D48C274" w14:textId="0B589E4E" w:rsidR="00875C63" w:rsidRDefault="00875C63" w:rsidP="003D3CF1"/>
    <w:p w14:paraId="61BDD8B8" w14:textId="4B300880" w:rsidR="00875C63" w:rsidRDefault="00875C63" w:rsidP="003D3CF1"/>
    <w:p w14:paraId="0CC2E16F" w14:textId="77777777" w:rsidR="00875C63" w:rsidRDefault="00875C63" w:rsidP="003D3CF1"/>
    <w:p w14:paraId="5BB89CB1" w14:textId="54601235" w:rsidR="003D3CF1" w:rsidRDefault="003D3CF1" w:rsidP="003D3CF1"/>
    <w:p w14:paraId="04A76847" w14:textId="25582A49" w:rsidR="003D3CF1" w:rsidRDefault="003D3CF1" w:rsidP="003D3CF1"/>
    <w:p w14:paraId="655154C3" w14:textId="7DCDB792" w:rsidR="003D3CF1" w:rsidRDefault="003D3CF1" w:rsidP="003D3CF1"/>
    <w:p w14:paraId="58084995" w14:textId="2A522CC6" w:rsidR="00875C63" w:rsidRPr="0057535A" w:rsidRDefault="00875C63" w:rsidP="003D3CF1">
      <w:pPr>
        <w:rPr>
          <w:color w:val="1F497D" w:themeColor="text2"/>
        </w:rPr>
      </w:pPr>
      <w:r w:rsidRPr="0057535A">
        <w:rPr>
          <w:color w:val="1F497D" w:themeColor="text2"/>
        </w:rPr>
        <w:lastRenderedPageBreak/>
        <w:t>Exercise 13:</w:t>
      </w:r>
    </w:p>
    <w:p w14:paraId="2D8C654C" w14:textId="6BC164C8" w:rsidR="00875C63" w:rsidRPr="0057535A" w:rsidRDefault="00875C63" w:rsidP="003D3CF1">
      <w:pPr>
        <w:rPr>
          <w:color w:val="1F497D" w:themeColor="text2"/>
        </w:rPr>
      </w:pPr>
      <w:r w:rsidRPr="0057535A">
        <w:rPr>
          <w:color w:val="1F497D" w:themeColor="text2"/>
        </w:rPr>
        <w:t xml:space="preserve">Create a React app </w:t>
      </w:r>
      <w:proofErr w:type="spellStart"/>
      <w:r w:rsidRPr="0057535A">
        <w:rPr>
          <w:rStyle w:val="HTMLCode"/>
          <w:rFonts w:eastAsiaTheme="minorEastAsia"/>
          <w:color w:val="1F497D" w:themeColor="text2"/>
        </w:rPr>
        <w:t>bloggerapp</w:t>
      </w:r>
      <w:proofErr w:type="spellEnd"/>
      <w:r w:rsidRPr="0057535A">
        <w:rPr>
          <w:color w:val="1F497D" w:themeColor="text2"/>
        </w:rPr>
        <w:t xml:space="preserve"> to display a list of posts </w:t>
      </w:r>
      <w:proofErr w:type="gramStart"/>
      <w:r w:rsidRPr="0057535A">
        <w:rPr>
          <w:color w:val="1F497D" w:themeColor="text2"/>
        </w:rPr>
        <w:t xml:space="preserve">using </w:t>
      </w:r>
      <w:r w:rsidRPr="0057535A">
        <w:rPr>
          <w:rStyle w:val="HTMLCode"/>
          <w:rFonts w:eastAsiaTheme="minorEastAsia"/>
          <w:color w:val="1F497D" w:themeColor="text2"/>
        </w:rPr>
        <w:t>.map</w:t>
      </w:r>
      <w:proofErr w:type="gramEnd"/>
      <w:r w:rsidRPr="0057535A">
        <w:rPr>
          <w:rStyle w:val="HTMLCode"/>
          <w:rFonts w:eastAsiaTheme="minorEastAsia"/>
          <w:color w:val="1F497D" w:themeColor="text2"/>
        </w:rPr>
        <w:t>()</w:t>
      </w:r>
      <w:r w:rsidRPr="0057535A">
        <w:rPr>
          <w:color w:val="1F497D" w:themeColor="text2"/>
        </w:rPr>
        <w:t xml:space="preserve">, </w:t>
      </w:r>
      <w:r w:rsidRPr="0057535A">
        <w:rPr>
          <w:rStyle w:val="HTMLCode"/>
          <w:rFonts w:eastAsiaTheme="minorEastAsia"/>
          <w:color w:val="1F497D" w:themeColor="text2"/>
        </w:rPr>
        <w:t>key</w:t>
      </w:r>
      <w:r w:rsidRPr="0057535A">
        <w:rPr>
          <w:color w:val="1F497D" w:themeColor="text2"/>
        </w:rPr>
        <w:t xml:space="preserve"> prop, conditional rendering, and reusable components. Include a toggle button to show/hide posts.</w:t>
      </w:r>
    </w:p>
    <w:p w14:paraId="754430C2" w14:textId="74057AF5" w:rsidR="00875C63" w:rsidRPr="0057535A" w:rsidRDefault="00875C63" w:rsidP="003D3CF1">
      <w:pPr>
        <w:rPr>
          <w:color w:val="1F497D" w:themeColor="text2"/>
        </w:rPr>
      </w:pPr>
      <w:r w:rsidRPr="0057535A">
        <w:rPr>
          <w:color w:val="1F497D" w:themeColor="text2"/>
        </w:rPr>
        <w:t>Code:</w:t>
      </w:r>
    </w:p>
    <w:p w14:paraId="114AF49B" w14:textId="10A82C19" w:rsidR="00875C63" w:rsidRPr="0057535A" w:rsidRDefault="00875C63" w:rsidP="003D3CF1">
      <w:pPr>
        <w:rPr>
          <w:color w:val="1F497D" w:themeColor="text2"/>
        </w:rPr>
      </w:pPr>
      <w:r w:rsidRPr="0057535A">
        <w:rPr>
          <w:color w:val="1F497D" w:themeColor="text2"/>
        </w:rPr>
        <w:t>App.js:</w:t>
      </w:r>
    </w:p>
    <w:p w14:paraId="6FEC02C5" w14:textId="77777777" w:rsidR="000E188D" w:rsidRDefault="000E188D" w:rsidP="000E188D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C332851" w14:textId="77777777" w:rsidR="000E188D" w:rsidRDefault="000E188D" w:rsidP="000E188D"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BookDetails</w:t>
      </w:r>
      <w:proofErr w:type="spellEnd"/>
      <w:r>
        <w:t>';</w:t>
      </w:r>
    </w:p>
    <w:p w14:paraId="619E82DE" w14:textId="77777777" w:rsidR="000E188D" w:rsidRDefault="000E188D" w:rsidP="000E188D"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BlogDetails</w:t>
      </w:r>
      <w:proofErr w:type="spellEnd"/>
      <w:r>
        <w:t>';</w:t>
      </w:r>
    </w:p>
    <w:p w14:paraId="190F5784" w14:textId="77777777" w:rsidR="000E188D" w:rsidRDefault="000E188D" w:rsidP="000E188D"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CourseDetails</w:t>
      </w:r>
      <w:proofErr w:type="spellEnd"/>
      <w:r>
        <w:t>';</w:t>
      </w:r>
    </w:p>
    <w:p w14:paraId="7C9D26C3" w14:textId="77777777" w:rsidR="000E188D" w:rsidRDefault="000E188D" w:rsidP="000E188D"/>
    <w:p w14:paraId="33E4EF71" w14:textId="77777777" w:rsidR="000E188D" w:rsidRDefault="000E188D" w:rsidP="000E188D">
      <w:r>
        <w:t>class App extends Component {</w:t>
      </w:r>
    </w:p>
    <w:p w14:paraId="70C28B67" w14:textId="77777777" w:rsidR="000E188D" w:rsidRDefault="000E188D" w:rsidP="000E188D">
      <w:r>
        <w:t xml:space="preserve">    constructor(props) {</w:t>
      </w:r>
    </w:p>
    <w:p w14:paraId="726AE7F3" w14:textId="77777777" w:rsidR="000E188D" w:rsidRDefault="000E188D" w:rsidP="000E188D">
      <w:r>
        <w:t xml:space="preserve">        super(props);</w:t>
      </w:r>
    </w:p>
    <w:p w14:paraId="0A514719" w14:textId="77777777" w:rsidR="000E188D" w:rsidRDefault="000E188D" w:rsidP="000E188D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view: 'book' };</w:t>
      </w:r>
    </w:p>
    <w:p w14:paraId="6B213A42" w14:textId="77777777" w:rsidR="000E188D" w:rsidRDefault="000E188D" w:rsidP="000E188D">
      <w:r>
        <w:t xml:space="preserve">    }</w:t>
      </w:r>
    </w:p>
    <w:p w14:paraId="74C4EE4F" w14:textId="77777777" w:rsidR="000E188D" w:rsidRDefault="000E188D" w:rsidP="000E188D"/>
    <w:p w14:paraId="41F7421D" w14:textId="77777777" w:rsidR="000E188D" w:rsidRDefault="000E188D" w:rsidP="000E188D">
      <w:r>
        <w:t xml:space="preserve">    </w:t>
      </w:r>
      <w:proofErr w:type="spellStart"/>
      <w:r>
        <w:t>renderComponent</w:t>
      </w:r>
      <w:proofErr w:type="spellEnd"/>
      <w:r>
        <w:t xml:space="preserve"> = () =&gt; {</w:t>
      </w:r>
    </w:p>
    <w:p w14:paraId="45B01E4A" w14:textId="77777777" w:rsidR="000E188D" w:rsidRDefault="000E188D" w:rsidP="000E188D">
      <w:r>
        <w:t xml:space="preserve">        switch (</w:t>
      </w:r>
      <w:proofErr w:type="spellStart"/>
      <w:proofErr w:type="gramStart"/>
      <w:r>
        <w:t>this.state</w:t>
      </w:r>
      <w:proofErr w:type="gramEnd"/>
      <w:r>
        <w:t>.view</w:t>
      </w:r>
      <w:proofErr w:type="spellEnd"/>
      <w:r>
        <w:t>) {</w:t>
      </w:r>
    </w:p>
    <w:p w14:paraId="1086C8DD" w14:textId="77777777" w:rsidR="000E188D" w:rsidRDefault="000E188D" w:rsidP="000E188D">
      <w:r>
        <w:t xml:space="preserve">            case 'book': return &lt;</w:t>
      </w:r>
      <w:proofErr w:type="spellStart"/>
      <w:r>
        <w:t>BookDetails</w:t>
      </w:r>
      <w:proofErr w:type="spellEnd"/>
      <w:r>
        <w:t xml:space="preserve"> /&gt;;</w:t>
      </w:r>
    </w:p>
    <w:p w14:paraId="1DD480CE" w14:textId="77777777" w:rsidR="000E188D" w:rsidRDefault="000E188D" w:rsidP="000E188D">
      <w:r>
        <w:t xml:space="preserve">            case 'blog': return &lt;</w:t>
      </w:r>
      <w:proofErr w:type="spellStart"/>
      <w:r>
        <w:t>BlogDetails</w:t>
      </w:r>
      <w:proofErr w:type="spellEnd"/>
      <w:r>
        <w:t xml:space="preserve"> /&gt;;</w:t>
      </w:r>
    </w:p>
    <w:p w14:paraId="7C5E335A" w14:textId="77777777" w:rsidR="000E188D" w:rsidRDefault="000E188D" w:rsidP="000E188D">
      <w:r>
        <w:t xml:space="preserve">            case 'course': return &lt;</w:t>
      </w:r>
      <w:proofErr w:type="spellStart"/>
      <w:r>
        <w:t>CourseDetails</w:t>
      </w:r>
      <w:proofErr w:type="spellEnd"/>
      <w:r>
        <w:t xml:space="preserve"> /&gt;;</w:t>
      </w:r>
    </w:p>
    <w:p w14:paraId="44E4FFB4" w14:textId="77777777" w:rsidR="000E188D" w:rsidRDefault="000E188D" w:rsidP="000E188D">
      <w:r>
        <w:t xml:space="preserve">            default: return &lt;h3&gt;Select View&lt;/h3&gt;;</w:t>
      </w:r>
    </w:p>
    <w:p w14:paraId="2032678C" w14:textId="77777777" w:rsidR="000E188D" w:rsidRDefault="000E188D" w:rsidP="000E188D">
      <w:r>
        <w:t xml:space="preserve">        }</w:t>
      </w:r>
    </w:p>
    <w:p w14:paraId="48BB2074" w14:textId="77777777" w:rsidR="000E188D" w:rsidRDefault="000E188D" w:rsidP="000E188D">
      <w:r>
        <w:t xml:space="preserve">    };</w:t>
      </w:r>
    </w:p>
    <w:p w14:paraId="4DD8DDA1" w14:textId="77777777" w:rsidR="000E188D" w:rsidRDefault="000E188D" w:rsidP="000E188D"/>
    <w:p w14:paraId="13BB3B03" w14:textId="77777777" w:rsidR="000E188D" w:rsidRDefault="000E188D" w:rsidP="000E188D"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10D3AD8C" w14:textId="77777777" w:rsidR="000E188D" w:rsidRDefault="000E188D" w:rsidP="000E188D">
      <w:r>
        <w:lastRenderedPageBreak/>
        <w:t xml:space="preserve">        return (</w:t>
      </w:r>
    </w:p>
    <w:p w14:paraId="23B583F7" w14:textId="77777777" w:rsidR="000E188D" w:rsidRDefault="000E188D" w:rsidP="000E188D">
      <w:r>
        <w:t xml:space="preserve">            &lt;div&gt;</w:t>
      </w:r>
    </w:p>
    <w:p w14:paraId="059465BD" w14:textId="77777777" w:rsidR="000E188D" w:rsidRDefault="000E188D" w:rsidP="000E188D">
      <w:r>
        <w:t xml:space="preserve">                &lt;h1&gt;Blogger Dashboard&lt;/h1&gt;</w:t>
      </w:r>
    </w:p>
    <w:p w14:paraId="290FB052" w14:textId="77777777" w:rsidR="000E188D" w:rsidRDefault="000E188D" w:rsidP="000E188D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>({ view: 'book' })}&gt;Book&lt;/button&gt;</w:t>
      </w:r>
    </w:p>
    <w:p w14:paraId="59EBF727" w14:textId="77777777" w:rsidR="000E188D" w:rsidRDefault="000E188D" w:rsidP="000E188D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>({ view: 'blog' })}&gt;Blog&lt;/button&gt;</w:t>
      </w:r>
    </w:p>
    <w:p w14:paraId="4C758A4E" w14:textId="77777777" w:rsidR="000E188D" w:rsidRDefault="000E188D" w:rsidP="000E188D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this.setState</w:t>
      </w:r>
      <w:proofErr w:type="spellEnd"/>
      <w:r>
        <w:t>({ view: 'course' })}&gt;Course&lt;/button&gt;</w:t>
      </w:r>
    </w:p>
    <w:p w14:paraId="5447A4D5" w14:textId="77777777" w:rsidR="000E188D" w:rsidRDefault="000E188D" w:rsidP="000E188D">
      <w:r>
        <w:t xml:space="preserve">                {</w:t>
      </w:r>
      <w:proofErr w:type="spellStart"/>
      <w:proofErr w:type="gramStart"/>
      <w:r>
        <w:t>this.renderComponent</w:t>
      </w:r>
      <w:proofErr w:type="spellEnd"/>
      <w:proofErr w:type="gramEnd"/>
      <w:r>
        <w:t>()}</w:t>
      </w:r>
    </w:p>
    <w:p w14:paraId="5B8B58B1" w14:textId="77777777" w:rsidR="000E188D" w:rsidRDefault="000E188D" w:rsidP="000E188D">
      <w:r>
        <w:t xml:space="preserve">            &lt;/div&gt;</w:t>
      </w:r>
    </w:p>
    <w:p w14:paraId="0BD66BED" w14:textId="77777777" w:rsidR="000E188D" w:rsidRDefault="000E188D" w:rsidP="000E188D">
      <w:r>
        <w:t xml:space="preserve">        );</w:t>
      </w:r>
    </w:p>
    <w:p w14:paraId="3BF70C9C" w14:textId="77777777" w:rsidR="000E188D" w:rsidRDefault="000E188D" w:rsidP="000E188D">
      <w:r>
        <w:t xml:space="preserve">    }</w:t>
      </w:r>
    </w:p>
    <w:p w14:paraId="4297C9D5" w14:textId="25A74316" w:rsidR="000E188D" w:rsidRDefault="000E188D" w:rsidP="000E188D">
      <w:r>
        <w:t>}</w:t>
      </w:r>
    </w:p>
    <w:p w14:paraId="1EB0789A" w14:textId="7172FDA1" w:rsidR="00875C63" w:rsidRDefault="000E188D" w:rsidP="000E188D">
      <w:r>
        <w:t>export default App;</w:t>
      </w:r>
    </w:p>
    <w:p w14:paraId="63790C89" w14:textId="35E2D822" w:rsidR="000E188D" w:rsidRDefault="000E188D" w:rsidP="000E188D"/>
    <w:p w14:paraId="5A8A6D90" w14:textId="03ADC510" w:rsidR="000E188D" w:rsidRPr="0057535A" w:rsidRDefault="000E188D" w:rsidP="000E188D">
      <w:pPr>
        <w:rPr>
          <w:color w:val="1F497D" w:themeColor="text2"/>
        </w:rPr>
      </w:pPr>
      <w:r w:rsidRPr="0057535A">
        <w:rPr>
          <w:color w:val="1F497D" w:themeColor="text2"/>
        </w:rPr>
        <w:t>BookDetails.js:</w:t>
      </w:r>
    </w:p>
    <w:p w14:paraId="4FCA4005" w14:textId="156D8580" w:rsidR="000E188D" w:rsidRDefault="000E188D" w:rsidP="000E188D">
      <w:r>
        <w:t>import React from 'react';</w:t>
      </w:r>
    </w:p>
    <w:p w14:paraId="1D06EBB7" w14:textId="77777777" w:rsidR="000E188D" w:rsidRDefault="000E188D" w:rsidP="000E188D">
      <w:r>
        <w:t xml:space="preserve">const </w:t>
      </w:r>
      <w:proofErr w:type="spellStart"/>
      <w:r>
        <w:t>BookDetails</w:t>
      </w:r>
      <w:proofErr w:type="spellEnd"/>
      <w:r>
        <w:t xml:space="preserve"> = () =&gt; (</w:t>
      </w:r>
    </w:p>
    <w:p w14:paraId="2D8D9489" w14:textId="77777777" w:rsidR="000E188D" w:rsidRDefault="000E188D" w:rsidP="000E188D">
      <w:r>
        <w:t xml:space="preserve">    &lt;div&gt;</w:t>
      </w:r>
    </w:p>
    <w:p w14:paraId="2B88296E" w14:textId="77777777" w:rsidR="000E188D" w:rsidRDefault="000E188D" w:rsidP="000E188D">
      <w:r>
        <w:t xml:space="preserve">        &lt;h2&gt;Books&lt;/h2&gt;</w:t>
      </w:r>
    </w:p>
    <w:p w14:paraId="21AA3CC0" w14:textId="77777777" w:rsidR="000E188D" w:rsidRDefault="000E188D" w:rsidP="000E188D">
      <w:r>
        <w:t xml:space="preserve">        &lt;ul&gt;</w:t>
      </w:r>
    </w:p>
    <w:p w14:paraId="1AE958C9" w14:textId="77777777" w:rsidR="000E188D" w:rsidRDefault="000E188D" w:rsidP="000E188D">
      <w:r>
        <w:t xml:space="preserve">            &lt;li&gt;React Basics - Dan&lt;/li&gt;</w:t>
      </w:r>
    </w:p>
    <w:p w14:paraId="04FFD1FE" w14:textId="77777777" w:rsidR="000E188D" w:rsidRDefault="000E188D" w:rsidP="000E188D">
      <w:r>
        <w:t xml:space="preserve">            &lt;li&gt;React Hooks - Kent&lt;/li&gt;</w:t>
      </w:r>
    </w:p>
    <w:p w14:paraId="6527AEE0" w14:textId="77777777" w:rsidR="000E188D" w:rsidRDefault="000E188D" w:rsidP="000E188D">
      <w:r>
        <w:t xml:space="preserve">        &lt;/ul&gt;</w:t>
      </w:r>
    </w:p>
    <w:p w14:paraId="3E6CAAA8" w14:textId="77777777" w:rsidR="000E188D" w:rsidRDefault="000E188D" w:rsidP="000E188D">
      <w:r>
        <w:t xml:space="preserve">    &lt;/div&gt;</w:t>
      </w:r>
    </w:p>
    <w:p w14:paraId="69DBBC5B" w14:textId="77777777" w:rsidR="000E188D" w:rsidRDefault="000E188D" w:rsidP="000E188D">
      <w:r>
        <w:t>);</w:t>
      </w:r>
    </w:p>
    <w:p w14:paraId="1B088723" w14:textId="0B471A73" w:rsidR="000E188D" w:rsidRDefault="000E188D" w:rsidP="000E188D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41CE684C" w14:textId="77777777" w:rsidR="0057535A" w:rsidRDefault="0057535A" w:rsidP="000E188D"/>
    <w:p w14:paraId="2D1B802C" w14:textId="51627E83" w:rsidR="000E188D" w:rsidRPr="0057535A" w:rsidRDefault="000E188D" w:rsidP="000E188D">
      <w:pPr>
        <w:rPr>
          <w:color w:val="1F497D" w:themeColor="text2"/>
        </w:rPr>
      </w:pPr>
      <w:r w:rsidRPr="0057535A">
        <w:rPr>
          <w:color w:val="1F497D" w:themeColor="text2"/>
        </w:rPr>
        <w:lastRenderedPageBreak/>
        <w:t>BlogDetails.js:</w:t>
      </w:r>
    </w:p>
    <w:p w14:paraId="2AA59C3B" w14:textId="6A713E3C" w:rsidR="000E188D" w:rsidRDefault="000E188D" w:rsidP="000E188D">
      <w:r>
        <w:t>import React from 'react';</w:t>
      </w:r>
    </w:p>
    <w:p w14:paraId="2E674BF7" w14:textId="77777777" w:rsidR="000E188D" w:rsidRDefault="000E188D" w:rsidP="000E188D">
      <w:r>
        <w:t xml:space="preserve">const </w:t>
      </w:r>
      <w:proofErr w:type="spellStart"/>
      <w:r>
        <w:t>BlogDetails</w:t>
      </w:r>
      <w:proofErr w:type="spellEnd"/>
      <w:r>
        <w:t xml:space="preserve"> = () =&gt; (</w:t>
      </w:r>
    </w:p>
    <w:p w14:paraId="4BDA15FA" w14:textId="77777777" w:rsidR="000E188D" w:rsidRDefault="000E188D" w:rsidP="000E188D">
      <w:r>
        <w:t xml:space="preserve">    &lt;div&gt;</w:t>
      </w:r>
    </w:p>
    <w:p w14:paraId="0889EA18" w14:textId="77777777" w:rsidR="000E188D" w:rsidRDefault="000E188D" w:rsidP="000E188D">
      <w:r>
        <w:t xml:space="preserve">        &lt;h2&gt;Blogs&lt;/h2&gt;</w:t>
      </w:r>
    </w:p>
    <w:p w14:paraId="2DE65F21" w14:textId="77777777" w:rsidR="000E188D" w:rsidRDefault="000E188D" w:rsidP="000E188D">
      <w:r>
        <w:t xml:space="preserve">        &lt;p&gt;Understanding JSX - Nina&lt;/p&gt;</w:t>
      </w:r>
    </w:p>
    <w:p w14:paraId="79DC489B" w14:textId="77777777" w:rsidR="000E188D" w:rsidRDefault="000E188D" w:rsidP="000E188D">
      <w:r>
        <w:t xml:space="preserve">        &lt;p&gt;React Performance - Max&lt;/p&gt;</w:t>
      </w:r>
    </w:p>
    <w:p w14:paraId="12DA576D" w14:textId="77777777" w:rsidR="000E188D" w:rsidRDefault="000E188D" w:rsidP="000E188D">
      <w:r>
        <w:t xml:space="preserve">    &lt;/div&gt;</w:t>
      </w:r>
    </w:p>
    <w:p w14:paraId="5D58A07A" w14:textId="77777777" w:rsidR="000E188D" w:rsidRDefault="000E188D" w:rsidP="000E188D">
      <w:r>
        <w:t>);</w:t>
      </w:r>
    </w:p>
    <w:p w14:paraId="2C1144C9" w14:textId="77777777" w:rsidR="000E188D" w:rsidRDefault="000E188D" w:rsidP="000E188D"/>
    <w:p w14:paraId="4A9C3BCF" w14:textId="5E6713A7" w:rsidR="000E188D" w:rsidRDefault="000E188D" w:rsidP="000E188D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3369E614" w14:textId="00AC6323" w:rsidR="000E188D" w:rsidRDefault="000E188D" w:rsidP="000E188D"/>
    <w:p w14:paraId="2927F29B" w14:textId="445FE680" w:rsidR="000E188D" w:rsidRPr="0057535A" w:rsidRDefault="000E188D" w:rsidP="000E188D">
      <w:pPr>
        <w:rPr>
          <w:color w:val="1F497D" w:themeColor="text2"/>
        </w:rPr>
      </w:pPr>
      <w:r w:rsidRPr="0057535A">
        <w:rPr>
          <w:color w:val="1F497D" w:themeColor="text2"/>
        </w:rPr>
        <w:t>CourseDetails.js:</w:t>
      </w:r>
    </w:p>
    <w:p w14:paraId="2CA5DB11" w14:textId="52EB8448" w:rsidR="000E188D" w:rsidRDefault="000E188D" w:rsidP="000E188D">
      <w:r>
        <w:t>import React from 'react';</w:t>
      </w:r>
    </w:p>
    <w:p w14:paraId="71D1E5BA" w14:textId="77777777" w:rsidR="000E188D" w:rsidRDefault="000E188D" w:rsidP="000E188D">
      <w:r>
        <w:t xml:space="preserve">const </w:t>
      </w:r>
      <w:proofErr w:type="spellStart"/>
      <w:r>
        <w:t>CourseDetails</w:t>
      </w:r>
      <w:proofErr w:type="spellEnd"/>
      <w:r>
        <w:t xml:space="preserve"> = () =&gt; (</w:t>
      </w:r>
    </w:p>
    <w:p w14:paraId="1C670683" w14:textId="77777777" w:rsidR="000E188D" w:rsidRDefault="000E188D" w:rsidP="000E188D">
      <w:r>
        <w:t xml:space="preserve">    &lt;div&gt;</w:t>
      </w:r>
    </w:p>
    <w:p w14:paraId="37717F78" w14:textId="77777777" w:rsidR="000E188D" w:rsidRDefault="000E188D" w:rsidP="000E188D">
      <w:r>
        <w:t xml:space="preserve">        &lt;h2&gt;Courses&lt;/h2&gt;</w:t>
      </w:r>
    </w:p>
    <w:p w14:paraId="1833FB0F" w14:textId="77777777" w:rsidR="000E188D" w:rsidRDefault="000E188D" w:rsidP="000E188D">
      <w:r>
        <w:t xml:space="preserve">        &lt;ul&gt;</w:t>
      </w:r>
    </w:p>
    <w:p w14:paraId="1D332779" w14:textId="77777777" w:rsidR="000E188D" w:rsidRDefault="000E188D" w:rsidP="000E188D">
      <w:r>
        <w:t xml:space="preserve">            &lt;li&gt;ReactJS – 3 weeks&lt;/li&gt;</w:t>
      </w:r>
    </w:p>
    <w:p w14:paraId="4E7E0933" w14:textId="77777777" w:rsidR="000E188D" w:rsidRDefault="000E188D" w:rsidP="000E188D">
      <w:r>
        <w:t xml:space="preserve">            &lt;li&gt;React with Redux – 2 weeks&lt;/li&gt;</w:t>
      </w:r>
    </w:p>
    <w:p w14:paraId="5433C4DD" w14:textId="77777777" w:rsidR="000E188D" w:rsidRDefault="000E188D" w:rsidP="000E188D">
      <w:r>
        <w:t xml:space="preserve">        &lt;/ul&gt;</w:t>
      </w:r>
    </w:p>
    <w:p w14:paraId="61143C3B" w14:textId="77777777" w:rsidR="000E188D" w:rsidRDefault="000E188D" w:rsidP="000E188D">
      <w:r>
        <w:t xml:space="preserve">    &lt;/div&gt;</w:t>
      </w:r>
    </w:p>
    <w:p w14:paraId="60579D7D" w14:textId="77777777" w:rsidR="000E188D" w:rsidRDefault="000E188D" w:rsidP="000E188D">
      <w:r>
        <w:t>);</w:t>
      </w:r>
    </w:p>
    <w:p w14:paraId="1C41C07E" w14:textId="77777777" w:rsidR="000E188D" w:rsidRDefault="000E188D" w:rsidP="000E188D"/>
    <w:p w14:paraId="70A850AB" w14:textId="218273D2" w:rsidR="000E188D" w:rsidRDefault="000E188D" w:rsidP="000E188D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7CA3FB40" w14:textId="2EA7DA94" w:rsidR="003D3CF1" w:rsidRDefault="003D3CF1" w:rsidP="003D3CF1"/>
    <w:p w14:paraId="2C959C6B" w14:textId="77777777" w:rsidR="000E188D" w:rsidRDefault="000E188D" w:rsidP="000E188D">
      <w:pPr>
        <w:pStyle w:val="Heading3"/>
      </w:pPr>
      <w:r>
        <w:lastRenderedPageBreak/>
        <w:t>Expected Output:</w:t>
      </w:r>
    </w:p>
    <w:p w14:paraId="7CCC78E7" w14:textId="029E929C" w:rsidR="003D3CF1" w:rsidRDefault="003D3CF1" w:rsidP="003D3CF1"/>
    <w:p w14:paraId="186B2711" w14:textId="0D89B72D" w:rsidR="000E188D" w:rsidRDefault="000E188D" w:rsidP="003D3CF1"/>
    <w:p w14:paraId="07A061AB" w14:textId="54F8E89D" w:rsidR="003D3CF1" w:rsidRDefault="003D3CF1" w:rsidP="003D3CF1"/>
    <w:p w14:paraId="6BD1306A" w14:textId="7744F00B" w:rsidR="003D3CF1" w:rsidRDefault="000E188D" w:rsidP="003D3CF1">
      <w:r>
        <w:rPr>
          <w:noProof/>
        </w:rPr>
        <w:drawing>
          <wp:anchor distT="0" distB="0" distL="114300" distR="114300" simplePos="0" relativeHeight="251669504" behindDoc="0" locked="0" layoutInCell="1" allowOverlap="1" wp14:anchorId="2D1042C5" wp14:editId="36C3B809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86400" cy="58978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07F1F" w14:textId="1649A22E" w:rsidR="000E188D" w:rsidRDefault="000E188D" w:rsidP="003D3CF1"/>
    <w:p w14:paraId="21DF70FD" w14:textId="13FE6F2E" w:rsidR="000E188D" w:rsidRDefault="000E188D" w:rsidP="003D3CF1"/>
    <w:p w14:paraId="22FC0650" w14:textId="398AF34B" w:rsidR="000E188D" w:rsidRDefault="000E188D" w:rsidP="003D3CF1"/>
    <w:p w14:paraId="22A461FC" w14:textId="174FBCF1" w:rsidR="000E188D" w:rsidRDefault="000E188D" w:rsidP="003D3CF1"/>
    <w:p w14:paraId="69102C76" w14:textId="2C868C93" w:rsidR="000E188D" w:rsidRDefault="000E188D" w:rsidP="003D3CF1"/>
    <w:p w14:paraId="40CBB7D9" w14:textId="6258CE81" w:rsidR="000E188D" w:rsidRDefault="000E188D" w:rsidP="003D3CF1"/>
    <w:p w14:paraId="03F7206E" w14:textId="3AA3CF36" w:rsidR="000E188D" w:rsidRDefault="000E188D" w:rsidP="003D3CF1"/>
    <w:p w14:paraId="39512DC0" w14:textId="7A54DE23" w:rsidR="000E188D" w:rsidRDefault="000E188D" w:rsidP="003D3CF1"/>
    <w:p w14:paraId="24DAD82E" w14:textId="7AA4331A" w:rsidR="000E188D" w:rsidRDefault="000E188D" w:rsidP="003D3CF1"/>
    <w:p w14:paraId="084956D9" w14:textId="0095739D" w:rsidR="000E188D" w:rsidRDefault="000E188D" w:rsidP="003D3CF1"/>
    <w:p w14:paraId="00810B08" w14:textId="7190DFD6" w:rsidR="000E188D" w:rsidRDefault="000E188D" w:rsidP="003D3CF1"/>
    <w:p w14:paraId="5DE80757" w14:textId="296E8A2B" w:rsidR="000E188D" w:rsidRDefault="000E188D" w:rsidP="003D3CF1"/>
    <w:p w14:paraId="10B76D3D" w14:textId="67E679ED" w:rsidR="000E188D" w:rsidRDefault="000E188D" w:rsidP="003D3CF1"/>
    <w:p w14:paraId="0FE05EDB" w14:textId="2DA39E4C" w:rsidR="000E188D" w:rsidRDefault="000E188D" w:rsidP="003D3CF1"/>
    <w:p w14:paraId="78FC9FEC" w14:textId="0E902A88" w:rsidR="000E188D" w:rsidRDefault="000E188D" w:rsidP="003D3CF1"/>
    <w:p w14:paraId="4BBC5861" w14:textId="13976B31" w:rsidR="000E188D" w:rsidRDefault="000E188D" w:rsidP="003D3CF1"/>
    <w:p w14:paraId="32F7E422" w14:textId="6AF7C211" w:rsidR="000E188D" w:rsidRDefault="000E188D" w:rsidP="003D3CF1"/>
    <w:p w14:paraId="3DDCFE96" w14:textId="621F966F" w:rsidR="000E188D" w:rsidRDefault="000E188D" w:rsidP="003D3CF1"/>
    <w:p w14:paraId="70DB0746" w14:textId="1DB2F84D" w:rsidR="000E188D" w:rsidRDefault="000E188D" w:rsidP="003D3CF1"/>
    <w:p w14:paraId="75EC5CCA" w14:textId="07B0A1C7" w:rsidR="000E188D" w:rsidRDefault="000E188D" w:rsidP="003D3CF1"/>
    <w:p w14:paraId="1E3B1474" w14:textId="5B8C72B7" w:rsidR="000E188D" w:rsidRDefault="000E188D" w:rsidP="003D3CF1"/>
    <w:p w14:paraId="3619C8BF" w14:textId="1637214E" w:rsidR="000E188D" w:rsidRDefault="000E188D" w:rsidP="003D3CF1"/>
    <w:p w14:paraId="5C055F9D" w14:textId="5531DF4D" w:rsidR="000E188D" w:rsidRDefault="000E188D" w:rsidP="003D3CF1"/>
    <w:p w14:paraId="755081EF" w14:textId="340B0EEB" w:rsidR="000E188D" w:rsidRDefault="000E188D" w:rsidP="003D3CF1">
      <w:r>
        <w:rPr>
          <w:noProof/>
        </w:rPr>
        <w:drawing>
          <wp:anchor distT="0" distB="0" distL="114300" distR="114300" simplePos="0" relativeHeight="251667456" behindDoc="0" locked="0" layoutInCell="1" allowOverlap="1" wp14:anchorId="27480C50" wp14:editId="7C3BFCE9">
            <wp:simplePos x="0" y="0"/>
            <wp:positionH relativeFrom="column">
              <wp:posOffset>0</wp:posOffset>
            </wp:positionH>
            <wp:positionV relativeFrom="paragraph">
              <wp:posOffset>531495</wp:posOffset>
            </wp:positionV>
            <wp:extent cx="5486400" cy="5897880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1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88D"/>
    <w:rsid w:val="0015074B"/>
    <w:rsid w:val="0029639D"/>
    <w:rsid w:val="00326F90"/>
    <w:rsid w:val="003D3CF1"/>
    <w:rsid w:val="0057535A"/>
    <w:rsid w:val="00875C63"/>
    <w:rsid w:val="00AA1D8D"/>
    <w:rsid w:val="00B47730"/>
    <w:rsid w:val="00CB0664"/>
    <w:rsid w:val="00CF39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1BF1B"/>
  <w14:defaultImageDpi w14:val="300"/>
  <w15:docId w15:val="{22218F68-A439-4090-BAC8-F56C4193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3D3C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Neon</cp:lastModifiedBy>
  <cp:revision>4</cp:revision>
  <dcterms:created xsi:type="dcterms:W3CDTF">2013-12-23T23:15:00Z</dcterms:created>
  <dcterms:modified xsi:type="dcterms:W3CDTF">2025-07-31T06:48:00Z</dcterms:modified>
  <cp:category/>
</cp:coreProperties>
</file>